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2022-03-23 17:16:57 - </w:t>
      </w:r>
    </w:p>
    <w:p>
      <w:r>
        <w:t>2022-03-25 11:39:26 - !!!ПОЕХАЛИ!!!</w:t>
        <w:br/>
        <w:br/>
        <w:t>Всем привет, дорогие друзья!</w:t>
        <w:br/>
        <w:br/>
        <w:t xml:space="preserve">Настало время начать вести канал и освещать все происходящее </w:t>
        <w:br/>
        <w:br/>
        <w:t>📍Самое лучшее - общение с вами и обратная связь. Ваши комментарии и сообщения всегда полезны</w:t>
        <w:br/>
        <w:br/>
        <w:t>📍Предлагайте в комментариях темы для обсуждений</w:t>
        <w:br/>
        <w:br/>
        <w:t>Будет интересно, оставайтесь🥰</w:t>
        <w:br/>
        <w:br/>
        <w:t>#ЮАО #ЧертановоСеверное #ПетрКурапов</w:t>
      </w:r>
    </w:p>
    <w:p>
      <w:r>
        <w:t xml:space="preserve">2022-03-26 12:39:03 - МОЛОДЁЖЬ </w:t>
        <w:br/>
        <w:br/>
        <w:t>👉🏼Именно с молодежью я провожу большую часть своего времени, поскольку работаю Куратором юношеского проекта</w:t>
        <w:br/>
        <w:br/>
        <w:t>👉🏼Мы часто встречаемся с ребятами, разрабатываем идеи, придумываем и проводим крутые мероприятия🔥</w:t>
        <w:br/>
        <w:br/>
        <w:t>👉🏼Каждый мой день наполнен насыщенными эмоциями и бешеной энергией именно благодаря этим людям, которые стали для меня не просто активистами проекта, а настоящими друзьями🤝</w:t>
        <w:br/>
        <w:br/>
        <w:t>Я очень счастлив, что у меня есть такая крутая возможность внести вклад в развитие ребят и развиваться вместе с командой сильных личностей💫</w:t>
        <w:br/>
        <w:br/>
        <w:t>Я благодарен каждому из вас, друзья❤️</w:t>
        <w:br/>
        <w:t xml:space="preserve"> </w:t>
        <w:br/>
        <w:t>#ЮАО #ЧертановоСеверное #ПетрКурапов</w:t>
      </w:r>
    </w:p>
    <w:p>
      <w:r>
        <w:t>2022-03-27 18:32:55 - Жизнь - это люди</w:t>
        <w:br/>
        <w:br/>
        <w:t>🤝 Как правило, работа с людьми связана с общественной деятельностью, которой я занимаюсь. Она начинается всегда с мелочей.</w:t>
        <w:br/>
        <w:br/>
        <w:t>📍Сегодня мы с командой совершили обход по району Чертаново Северное, чтобы лично осмотреть проблемы района, найти  для них решение и взять под собственный контроль.</w:t>
        <w:br/>
        <w:br/>
        <w:t>📍Также многим известно, что 11 апреля Международный день освобождения узников фашистских концлагерей.</w:t>
        <w:br/>
        <w:br/>
        <w:t>В дань памяти мы с командой активистов района Чертаново Северное навестили ветерана - узника фашистского лагеря в Бухенвальде во время Второй Мировой Войны Соловьёву Ольгу Михайловну и вручили продуктовый набор.</w:t>
        <w:br/>
        <w:br/>
        <w:t>#ЮАО #ЧертановоСеверное #ПетрКурапов #АнтонГорбачев</w:t>
      </w:r>
    </w:p>
    <w:p>
      <w:r>
        <w:t xml:space="preserve">2022-03-27 18:32:56 - </w:t>
      </w:r>
    </w:p>
    <w:p>
      <w:r>
        <w:t>2022-03-28 05:48:35 - СПОРТ - СИЛА - ЖИЗНЬ!</w:t>
        <w:br/>
        <w:br/>
        <w:t>Я считаю, что для продуктивного дня требуется заряд бодрости и энергии⚡️</w:t>
        <w:br/>
        <w:t xml:space="preserve">В этом мне помогает пятнадцатиминутная пробежка по утрам </w:t>
        <w:br/>
        <w:br/>
        <w:t>Ученые давно доказали, что именно занятие спортом улучшает выносливость, поддерживает ваше тело в тонусе и развивает сердечно-сосудистую систему.</w:t>
        <w:br/>
        <w:br/>
        <w:t>Присоединяйтесь ко мне</w:t>
        <w:br/>
        <w:t>Начнем день с пользой вместе)</w:t>
        <w:br/>
        <w:br/>
        <w:t>#ЮАО #ЧертановоСеверное #ПетрКурапов</w:t>
      </w:r>
    </w:p>
    <w:p>
      <w:r>
        <w:t>2022-03-29 15:13:40 - СПОРТ! БЕГ! ВМЕСТЕ!</w:t>
        <w:br/>
        <w:br/>
        <w:t>Всем привет, друзья!🤝</w:t>
        <w:br/>
        <w:t>В чате были просьбы о совместной пробежке, поэтому я решил, что компания в такую погоду не помешает.</w:t>
        <w:br/>
        <w:br/>
        <w:t>Приглашаю всех желающих зарядиться энергией на весь день с помощью утренней пробежки.</w:t>
        <w:br/>
        <w:br/>
        <w:t xml:space="preserve">📍Встречаемся у выхода номер 1 из метро Чертановская </w:t>
        <w:br/>
        <w:t>📍Битцевский парк, совершаем там пробежку.</w:t>
        <w:br/>
        <w:t xml:space="preserve">📍30 марта </w:t>
        <w:br/>
        <w:t>📍7:00-7:30</w:t>
        <w:br/>
        <w:br/>
        <w:t>Даже в такую погоду необходимо держать себя в тонусе!</w:t>
        <w:br/>
        <w:br/>
        <w:t>#ЮАО #ЧертановоСеверное #КураповПетр</w:t>
      </w:r>
    </w:p>
    <w:p>
      <w:r>
        <w:t>2022-03-30 05:45:52 - ЛУЧШЕЕ УТРО!</w:t>
        <w:br/>
        <w:br/>
        <w:t>🤝Сегодня день точно обещает быть насыщенным и продуктивным, поскольку сегодняшнее утро началось с пробежки в компании смелых, активных и крутых людей!</w:t>
        <w:br/>
        <w:br/>
        <w:t>Благодарю всех за этот заряд бодрости, надеюсь будем устраивать совместные пробежки чаще!🔥</w:t>
        <w:br/>
        <w:br/>
        <w:t>Друзья, если у вас есть идеи и предложения по поводу совместного времяпрепровождения с пользой, жду в чате 👇</w:t>
        <w:br/>
        <w:br/>
        <w:t>#ЮАО #ЧертановоСеверное #ПетрКурапов #ZаБег</w:t>
      </w:r>
    </w:p>
    <w:p>
      <w:r>
        <w:t xml:space="preserve">2022-03-30 05:45:52 - </w:t>
      </w:r>
    </w:p>
    <w:p>
      <w:r>
        <w:t>2022-03-31 07:16:17 - На связи Пётр 🤝</w:t>
        <w:br/>
        <w:br/>
        <w:t>❄По данным метеостанции на ВДНХ, в Москве за сутки выпала почти четверть месячной нормы осадков, а столбик термометра опустился до -6 градусов !!!</w:t>
        <w:br/>
        <w:br/>
        <w:t>В связи с этими погодными условиями в большинстве дворов образовались снежные завалы и гололедицы.</w:t>
        <w:br/>
        <w:t>Поэтому вчера мы с активными жителями района Северное Чертаново прошлись по территории с целью оценки работы коммунальных служб.</w:t>
        <w:br/>
        <w:br/>
        <w:t>📍По адресу Сумской проезд 2к1 проблемы устранены после прошлого обращения, а недочеты по уборке детских площадок, чистке тротуаров и уборке снежных завалин по адресу Балаклавский проспект дом 3 были переданы в ГБУ «Жилищник» для рассмотрения и взяты под личный контроль!</w:t>
        <w:br/>
        <w:br/>
        <w:t>Но стоит отметить, что даже такая погода - не повод отменять утреннюю пробежку для заряда бодрости и позитива на целый день! Жду вновь всех желающих🙌</w:t>
        <w:br/>
        <w:br/>
        <w:t>#ЮАО #обращение #Абрамова #Горбачев #Курапов #Морозова #Смирнов #ЧертановоСеверное</w:t>
      </w:r>
    </w:p>
    <w:p>
      <w:r>
        <w:t xml:space="preserve">2022-03-31 07:16:17 - </w:t>
      </w:r>
    </w:p>
    <w:p>
      <w:r>
        <w:t>2022-04-02 14:19:13 - С ПРАЗДНИКОМ🥳</w:t>
        <w:br/>
        <w:br/>
        <w:t>👉🏼Сегодня 2 апреля, а это значит, что сегодня Россия и Беларусь празднуют День единения народов!</w:t>
        <w:br/>
        <w:br/>
        <w:t xml:space="preserve">Праздник берет начало с подписания в Москве договора «Об образовании Сообщества России и Белоруссии» 2 апреля 1996 года президентами России и Белоруссии: Борисом Ельциным и Александром Лукашенко. В честь знаменательного события учредили торжественные мероприятия. </w:t>
        <w:br/>
        <w:br/>
        <w:t>Я безумно рад нашему общему празднику  и считаю, что он достоин своего официального места в календаре двух стран!🤝</w:t>
        <w:br/>
        <w:br/>
        <w:t>Поздравляю всех с нашим общим, единым, искренним и настоящим праздником!</w:t>
        <w:br/>
        <w:br/>
        <w:t>#ЮАЮ #ЧертановоСеверное  #ПетрКурапов #Курапов</w:t>
      </w:r>
    </w:p>
    <w:p>
      <w:r>
        <w:t>2022-04-06 13:43:19 - НА СВЯЗИ ПЁТР!</w:t>
        <w:br/>
        <w:br/>
        <w:t>В ближайшую субботу столбик термометра поднимется до +12 градусов, поэтому:</w:t>
        <w:br/>
        <w:br/>
        <w:t>Приглашаю вас активно провести время вместе со мной на открытом воздухе</w:t>
        <w:br/>
        <w:t>Вас ждёт развлекательная программа и подвижные игры</w:t>
        <w:br/>
        <w:br/>
        <w:t xml:space="preserve">📌Где? </w:t>
        <w:br/>
        <w:t>Москва, Балаклавский проспект, дом 3</w:t>
        <w:br/>
        <w:br/>
        <w:t>📌Когда?</w:t>
        <w:br/>
        <w:t>09.04.22 (суббота)</w:t>
        <w:br/>
        <w:br/>
        <w:t>📌Во сколько?</w:t>
        <w:br/>
        <w:t>11.00</w:t>
        <w:br/>
        <w:br/>
        <w:t>Давайте проведём этот день вместе!</w:t>
        <w:br/>
        <w:t>Жду всех желающих)</w:t>
        <w:br/>
        <w:br/>
        <w:t>#ЮАО #ЧертановоСеверное #Абрамова #Горбачев #Курапов #Морозова #Смирнов</w:t>
      </w:r>
    </w:p>
    <w:p>
      <w:r>
        <w:t xml:space="preserve">2022-04-09 17:38:23 - ЖИЗНЬ = ЛЮДИ </w:t>
        <w:br/>
        <w:br/>
        <w:t>Всем привет, дорогие друзья!</w:t>
        <w:br/>
        <w:t>Многие считают, что делать несколько дел сразу - значит делать их некачественно… Я же считаю, что лучше сделать несколько дел, выкладываясь на все 10000% Особенно, если это касается людей…</w:t>
        <w:br/>
        <w:br/>
        <w:t>Поэтому мы с дружной командой решили провести семейный фестиваль активных игр «Выходи во двор» в эту субботу</w:t>
        <w:br/>
        <w:br/>
        <w:t>👉🏼В 11.00 мы порадовали жителей района Чертаново Северное по адресу: Балаклавский проспект д.3</w:t>
        <w:br/>
        <w:br/>
        <w:t>👉🏼А уже в 15.00 мы активничали с жителями по адресу: Варшавское шоссе 114к1</w:t>
        <w:br/>
        <w:br/>
        <w:t>Участие в фестивале приняли как взрослые, так и дети. Мы проводили любимые игры и соревновались в перетягивании каната, вышибалах, «Городках» и других развлечениях наших мам и пап</w:t>
        <w:br/>
        <w:br/>
        <w:t>А после всем участникам были выданы призы. Я безумно рад такой отдаче со стороны жителей, поскольку многие просили проводить такие мероприятия чаще..</w:t>
        <w:br/>
        <w:br/>
        <w:t>И мы вас услышали, друзья!</w:t>
        <w:br/>
        <w:t>Ждите новых активностей🔥</w:t>
        <w:br/>
        <w:br/>
        <w:t>#Абрамова #Горбачёв #Курапов #Морозова #Смирнов  #Мойрайон #ЧертановоСеверное #ЮАО</w:t>
      </w:r>
    </w:p>
    <w:p>
      <w:r>
        <w:t>2022-04-12 19:11:39 - 61 год назад Юрий Алексеевич Гагарин махнул рукой, произнося знаменитое на весь мир «Поехали!» и отправился в Космос</w:t>
        <w:br/>
        <w:br/>
        <w:t>📍Сегодня, 12 апреля 2022 года, мы все дружно вспоминаем это полёт, радуемся  этому событию и отмечаем День Космонавтики</w:t>
        <w:br/>
        <w:br/>
        <w:t>Друзья, я искренне и от всей души хочу поздравить вас с этим праздником, я безумно рад, что именно наша страна дала старт освоению космоса</w:t>
        <w:br/>
        <w:br/>
        <w:t xml:space="preserve">📍И в честь этого в клубе «Космик» ТРЦ Глобал Сити прошло праздничное мероприятие для семей и активных жителей района Чертаново Северное </w:t>
        <w:br/>
        <w:br/>
        <w:t>Этот турнир по боулингу зарядил всех положительными эмоциями и хорошим настроением 🥳</w:t>
        <w:br/>
        <w:br/>
        <w:t>А как вы провели этот день?</w:t>
        <w:br/>
        <w:t>Пишите в комментариях, буду рад обратной связи</w:t>
        <w:br/>
        <w:br/>
        <w:t xml:space="preserve">#Абрамова #Горбачёв </w:t>
        <w:br/>
        <w:t xml:space="preserve">#Курапов #Морозова #Смирнов </w:t>
        <w:br/>
        <w:t xml:space="preserve">#Мойрайон  #ЧертановоСеверное </w:t>
        <w:br/>
        <w:t>#ЮАО</w:t>
      </w:r>
    </w:p>
    <w:p>
      <w:r>
        <w:t>2022-04-16 16:48:27 - Всем привет! На связи Пётр!</w:t>
        <w:br/>
        <w:br/>
        <w:t xml:space="preserve">Весна порадовала нас хорошей погодой🌦, а это значит, что настало время дружной уборки </w:t>
        <w:br/>
        <w:br/>
        <w:t>👉🏼Сегодня вместе с активистами Чертаново Северное мы вышли на субботник, чтобы привести наш любимый район в порядок</w:t>
        <w:br/>
        <w:br/>
        <w:t>👉🏼Уверен, что мы проведём ещё не один субботник, поэтому присоединяйтесь к нам!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2022-04-16 16:48:27 - </w:t>
      </w:r>
    </w:p>
    <w:p>
      <w:r>
        <w:t xml:space="preserve">2022-04-16 16:48:27 - </w:t>
      </w:r>
    </w:p>
    <w:p>
      <w:r>
        <w:t>2022-04-17 15:06:50 - ВСЕМ АЛОХА! На связи Пётр!</w:t>
        <w:br/>
        <w:t xml:space="preserve">  </w:t>
        <w:br/>
        <w:t xml:space="preserve">  Погода нас не балует, но это не значит, что мы не будем активничать сами</w:t>
        <w:br/>
        <w:t xml:space="preserve">  </w:t>
        <w:br/>
        <w:t xml:space="preserve">  👉🏼Уже сегодня прошло целых 2 Фестиваля Семейных игр «Выходи во двор» на Сумском проезде 2к1 и на</w:t>
        <w:br/>
        <w:t xml:space="preserve">  Кировоградской 4к1</w:t>
        <w:br/>
        <w:t xml:space="preserve">  </w:t>
        <w:br/>
        <w:t xml:space="preserve">  👉🏼Я был приятно удивлён большому количеству очень активных участников, которые горели желанием поиграть в любимые игры. Более того, жители района Чертаново Северное предложили инициативу по проведению мероприятия, которую я с командой активистов взял в разработку</w:t>
        <w:br/>
        <w:t xml:space="preserve">  </w:t>
        <w:br/>
        <w:t xml:space="preserve">  👉🏼Хочу отметить любимых жителей района - детей!!!</w:t>
        <w:br/>
        <w:t xml:space="preserve">  Они всегда энергичны и веселы, очень нравится с ними работать</w:t>
        <w:br/>
        <w:t xml:space="preserve">  </w:t>
        <w:br/>
        <w:t xml:space="preserve">  На этом мы не остановимся, ждём новых активностей!</w:t>
        <w:br/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2022-04-17 15:06:50 - </w:t>
      </w:r>
    </w:p>
    <w:p>
      <w:r>
        <w:t xml:space="preserve">2022-04-17 15:06:50 - </w:t>
      </w:r>
    </w:p>
    <w:p>
      <w:r>
        <w:t>2022-04-22 06:11:10 - ИЗВИНИТЕ, А ВЫ ЖИВЫ?!😧</w:t>
        <w:br/>
        <w:br/>
        <w:t>Меня не было неделю здесь в телеграмме , поэтому возвращаюсь со сводкой новостей:</w:t>
        <w:br/>
        <w:br/>
        <w:t xml:space="preserve">📍Мы с командой активистов района приняли участие в субботнике, чтобы сделать наш район чище </w:t>
        <w:br/>
        <w:br/>
        <w:t>📍Мной была запущена акция #ДорогиДляМашин</w:t>
        <w:br/>
        <w:br/>
        <w:t>📍Фестиваль семейных игр «Выходи во двор» прошёл целых 2 раза по адресам:</w:t>
        <w:br/>
        <w:t>~Сумской проезд 2к1</w:t>
        <w:br/>
        <w:t>~Кировоградская 4к1</w:t>
        <w:br/>
        <w:br/>
        <w:t>📍Были обнаружены и взяты на рассмотрение следующие проблемные ситуации в районе Чертаново Северное:</w:t>
        <w:br/>
        <w:t>* внутрирайонный маршрут к социально-важным объектам (в процессе)</w:t>
        <w:br/>
        <w:t>* ремонт горки на детской площадке (решено)</w:t>
        <w:br/>
        <w:t>* опасный пешеходный переход на Сумском проезде</w:t>
        <w:br/>
        <w:br/>
        <w:t>И это далеко не все…😏</w:t>
        <w:br/>
        <w:t>Подробнее вы можете ознакомится в моем профиле в ВК</w:t>
        <w:br/>
        <w:br/>
        <w:t>Как ваше настроение?👇🏼</w:t>
        <w:br/>
        <w:br/>
        <w:br/>
        <w:t>#Абрамова #Горбачёв #Курапов #Морозова #Смирнов #Мойрайон #ЧертановоСеверное #ЮАО</w:t>
      </w:r>
    </w:p>
    <w:p>
      <w:r>
        <w:t>2022-04-22 07:16:32 - Всем привет, дорогие друзья, сегодня день активности в телеграмме!</w:t>
        <w:br/>
        <w:t>Продолжаю делиться с вами новостями:</w:t>
        <w:br/>
        <w:br/>
        <w:t>👉🏼Сегодня я решил обойти дома района Чертаново Северное и осмотреть подъезды на предмет поломок.</w:t>
        <w:br/>
        <w:br/>
        <w:t>👉🏼К моему сожалению, было обнаружено достаточно лифтов, батарей и другого общедомового имущества, испорченного людьми при снятии закладок…</w:t>
        <w:br/>
        <w:br/>
        <w:t>👉🏼Данные осмотра мы передали в ГБУ «Жилищник» и ОМВД, и теперь ждём ответа для решения данной ситуации</w:t>
        <w:br/>
        <w:br/>
        <w:t>Всем хорошего настроения!</w:t>
        <w:br/>
        <w:br/>
        <w:t xml:space="preserve">#Абрамова #Горбачёв #Курапов #Морозова #Смирнов </w:t>
        <w:br/>
        <w:t>#Мойрайон #ЧертановоСеверное #ЮАО</w:t>
      </w:r>
    </w:p>
    <w:p>
      <w:r>
        <w:t>2022-04-22 09:12:48 - АЛОХА!</w:t>
        <w:br/>
        <w:br/>
        <w:t>👉🏼Помнится, в сводке прошлых новостей я уже рассказывал про опасный пешеходный переход на Сумском проезде 5к1 в Чертаново Северное</w:t>
        <w:br/>
        <w:br/>
        <w:t>📍Так вот, спешу сообщить, что вечера прошло заседание инициативной группы для решения данного вопроса и установке лежачего полицейского для обеспечения безопасности наших жителей!</w:t>
        <w:br/>
        <w:br/>
        <w:t>Будем жить в безопасности!🥳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2022-04-22 09:12:48 - </w:t>
      </w:r>
    </w:p>
    <w:p>
      <w:r>
        <w:t>2022-04-29 09:10:21 - АКТИВНО! ВЕСЕЛО! ДРУЖНО!</w:t>
        <w:br/>
        <w:br/>
        <w:t>Если вы хотите именно так провести свой выходной, то приглашаю вас на Фестиваль Семейных игр «Выходи во двор»</w:t>
        <w:br/>
        <w:br/>
        <w:t>~Где?</w:t>
        <w:br/>
        <w:t>👉🏼Сумской проезд д12к3</w:t>
        <w:br/>
        <w:br/>
        <w:t>~Когда?</w:t>
        <w:br/>
        <w:t>👉🏼30.04.22 (суббота)</w:t>
        <w:br/>
        <w:br/>
        <w:t>~Во сколько?</w:t>
        <w:br/>
        <w:t>👉🏼12.00</w:t>
        <w:br/>
        <w:br/>
        <w:t>Это отличная возможность поиграть в любимые игры наших мам и пап, насладится дружной атмосферой и завести новые знакомства!</w:t>
        <w:br/>
        <w:br/>
        <w:t>Жду всех!</w:t>
      </w:r>
    </w:p>
    <w:p>
      <w:r>
        <w:t>2022-04-30 15:39:14 - На связи Пётр!</w:t>
        <w:br/>
        <w:br/>
        <w:t>👉🏼Делюсь последними новостями:</w:t>
        <w:br/>
        <w:t>Сегодня у нас в районе Чертаново Северное по адресу Кировоградская 5 прошёл суперский мастер-класс «Зарядка»</w:t>
        <w:br/>
        <w:br/>
        <w:t>«Зарядка» действительно зарядила, ведь жители были заинтересованы и довольны. Данный мастер-класс прошёл прошёл в рамках программы общественной организации «Мой район»☀️</w:t>
        <w:br/>
        <w:br/>
        <w:t>Меня действительно очень радует отдача жителей, их становится все больше и больше, поскольку развитие района зависит от наших общих усилий, а такие мероприятия - это отличный способ поближе пообщаться с соседями, а также провести время с пользой!🏅</w:t>
        <w:br/>
        <w:br/>
        <w:t>Анонс следующего мероприятия ждите в профиле!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2022-04-30 15:39:14 - </w:t>
      </w:r>
    </w:p>
    <w:p>
      <w:r>
        <w:t xml:space="preserve">2022-04-30 15:39:14 - </w:t>
      </w:r>
    </w:p>
    <w:p>
      <w:r>
        <w:t>2022-04-30 20:48:06 - В нашем районе каждый год огромное количество детей едет отдыхать на летние каникулы в детские оздоровительные лагеря. Сейчас можно полностью или частично получить компенсацию стоимости путевки вашего ребёнка. Для этого достаточно обратиться в МФЦ на Варшавском шоссе 128</w:t>
        <w:br/>
        <w:t>к.2. Центр работает 7 дней в неделю с 8:00 до 20:00. Предварительную консультацию по возмещению средств для родителей можно получить по телефону:+7(495)777-77-77 или на сайте - https://md.mos.ru/find-your-dcp/structure/mfts_rayona_chertanovo_severnoe/</w:t>
        <w:br/>
        <w:br/>
        <w:t>Всем отличного лета!</w:t>
      </w:r>
    </w:p>
    <w:p>
      <w:r>
        <w:t xml:space="preserve">2022-05-04 19:44:11 - Приветствую вас, дорогие соседи! </w:t>
        <w:br/>
        <w:t>Спасибо большое за то, что провели это воскресенье вместе с нами на мастер-классе «Зарядка», который проведен силами общественной организации «Мой район» . Понравилось? – тогда будем рады видеть Вас снова на предстоящих мероприятиях. А они ещё будут, следите за анонсами.</w:t>
        <w:br/>
        <w:br/>
        <w:t xml:space="preserve">А пока высылаю Вам ссылку на профессиональные фотографии с минувшей зарядки:  https://disk.yandex.ru/d/4C2OfZfvkMlPMg . </w:t>
        <w:br/>
        <w:br/>
        <w:t>#Абрамова #Горбачёв #Курапов #Морозова #Смирнов #Мойрайон #ЧертановоСеверное #ЮАО #МойРайон</w:t>
      </w:r>
    </w:p>
    <w:p>
      <w:r>
        <w:t xml:space="preserve">2022-05-04 19:44:11 - </w:t>
      </w:r>
    </w:p>
    <w:p>
      <w:r>
        <w:t xml:space="preserve">2022-05-04 19:44:11 - </w:t>
      </w:r>
    </w:p>
    <w:p>
      <w:r>
        <w:t>2022-05-06 17:05:52 - 🧐Пешком? На самокате? На машине?</w:t>
        <w:br/>
        <w:t>Как добраться до социально значимых объектов нашего района?</w:t>
        <w:br/>
        <w:br/>
        <w:t xml:space="preserve">Я предлагаю - на автобусе!!! 🥳 </w:t>
        <w:br/>
        <w:t>Изменения в маршруте автобуса «с988» помогут всем нам сделать дорогу в Чертаново Северное комфортнее и удобнее</w:t>
        <w:br/>
        <w:br/>
        <w:t>Поэтому мы продолжаем сбор подписей👇🏼</w:t>
        <w:br/>
        <w:t>| 7 мая |</w:t>
        <w:br/>
        <w:t>| 16.00 |</w:t>
        <w:br/>
        <w:t>| Кировоградский бульвар |</w:t>
        <w:br/>
        <w:br/>
        <w:t>Ждём всех желающих!</w:t>
        <w:br/>
        <w:br/>
        <w:t>#Абрамова #Горбачёв #Курапов #Морозова #Смирнов #Мойрайон #ЧертановоСеверное #ЮАО #МойРайон</w:t>
      </w:r>
    </w:p>
    <w:p>
      <w:r>
        <w:t xml:space="preserve">2022-05-06 17:05:52 - </w:t>
      </w:r>
    </w:p>
    <w:p>
      <w:r>
        <w:t>2022-05-07 16:16:17 - ДРУЗЬЯ!</w:t>
        <w:br/>
        <w:br/>
        <w:t>Хочу искренне поблагодарить всех, кто принимает участие в сборе подписей за изменение маршрута автобуса «с988»🙏🏻</w:t>
        <w:br/>
        <w:br/>
        <w:t>Мы продолжаем отстаивать это предложение и уже на сегодняшний день собрали более 250 подписей!!!🥳</w:t>
        <w:br/>
        <w:br/>
        <w:t>На этом мы не остановимся и будем идти дальше!☀️</w:t>
        <w:br/>
        <w:t>Следующий сбор подписей будет проходить на кировоградском бульваре, 12 мая в 18:30</w:t>
        <w:br/>
        <w:br/>
        <w:t>#Абрамова #Горбачёв #Курапов #Морозова #Смирнов #Мойрайон</w:t>
        <w:br/>
        <w:t>#ЧертановоСеверное #ЮАО</w:t>
      </w:r>
    </w:p>
    <w:p>
      <w:r>
        <w:t xml:space="preserve">2022-05-07 16:16:17 - </w:t>
      </w:r>
    </w:p>
    <w:p>
      <w:r>
        <w:t>2022-05-08 12:43:25 - МЫ ПОМНИМ!🇷🇺</w:t>
        <w:br/>
        <w:br/>
        <w:t>Мы с командой активистов района и просто неравнодушных людей сегодня возложили цветы памятнику сбитых летчиков 🤍</w:t>
        <w:br/>
        <w:br/>
        <w:t>Для меня лично это был трогательный момент, поскольку я очень трепетно отношусь к событиям тех кровопролитных времён и людям, которые с достоинством защищали нашу страну!💪🏼</w:t>
        <w:br/>
        <w:br/>
        <w:t>#ЮАО #ЧертановоСеверное #МойРайон #Курапов #ЯПомню #ЯГоржусь #Москва #ЗнатьЧтобыПомнить  #КраснаяГвоздика</w:t>
      </w:r>
    </w:p>
    <w:p>
      <w:r>
        <w:t xml:space="preserve">2022-05-08 12:43:25 - </w:t>
      </w:r>
    </w:p>
    <w:p>
      <w:r>
        <w:t xml:space="preserve">2022-05-08 12:43:25 - </w:t>
      </w:r>
    </w:p>
    <w:p>
      <w:r>
        <w:t xml:space="preserve">2022-05-08 12:43:25 - </w:t>
      </w:r>
    </w:p>
    <w:p>
      <w:r>
        <w:t xml:space="preserve">2022-05-08 12:43:25 - </w:t>
      </w:r>
    </w:p>
    <w:p>
      <w:r>
        <w:t>2022-05-09 07:00:54 - Хотел бы поздравить всех с Днем Победы, который считается одним из самых главных праздников в году. Всегда нужно помнить, что без прошлого не было бы настоящего. Никогда не стоит забывать эту страницу в истории нашей страны, пусть страшную и трагичную, унёсшую тысячи жизней. Низкий поклон нашим дедам и прадедам за мирное небо над головой! Мы всегда будем вас помнить. С праздником великой Победы!</w:t>
        <w:br/>
        <w:t>И конечно же, присоединяйтесь к нам на праздничном мероприятии, посвящённом 9-му мая - «Дорогами Победы» (Варшавское шоссе, д.114, корп.1, 11.00-11.20).</w:t>
        <w:br/>
        <w:br/>
        <w:t>#Абрамова #Горбачёв #Курапов #Морозова #Смирнов #Мойрайон</w:t>
        <w:br/>
        <w:t>#ЧертановоСеверное #ЮАО #ДеньПобеды #ЯПомню #ЯГоржусь #Москва #ЗнатьЧтобыПомнить  #КраснаяГвоздика</w:t>
      </w:r>
    </w:p>
    <w:p>
      <w:r>
        <w:t>2022-05-12 09:50:50 - ОБЪЯВЛЯЮ ТАНЦЫ!!!</w:t>
        <w:br/>
        <w:br/>
        <w:t>Хотите провести свой выходной круто, энергично и весело?!✨</w:t>
        <w:br/>
        <w:br/>
        <w:t>Тогда я жду вас:</w:t>
        <w:br/>
        <w:t>- 14 мая</w:t>
        <w:br/>
        <w:t>- 12.00</w:t>
        <w:br/>
        <w:t>- Варшавское шоссе д114к1</w:t>
        <w:br/>
        <w:br/>
        <w:t xml:space="preserve">👉🏼Мастера своего дела специально для вас и ваших друзей проведут Мастер - класс «Танцы», на котором вы научитесь движениям рубмы, сальсы или хип-хопа </w:t>
        <w:br/>
        <w:br/>
        <w:t>С нас - подарки, с вас - хорошее настроение!🔥</w:t>
        <w:br/>
        <w:br/>
        <w:t>#Абрамова #Горбачёв #Курапов #Морозова #Смирнов #Мойрайон</w:t>
        <w:br/>
        <w:t>#ЧертановоСеверное #ЮАО</w:t>
      </w:r>
    </w:p>
    <w:p>
      <w:r>
        <w:t>2022-05-12 19:07:24 - Ту ду ту дуууу!!!</w:t>
        <w:br/>
        <w:t>Срочные новости!</w:t>
        <w:br/>
        <w:br/>
        <w:t>👉🏼Сообщаю вам, друзья, что мы продолжаем сбор подписей для изменения маршрута автобуса «с988» на текущий момент собрали более 300 штук</w:t>
        <w:br/>
        <w:br/>
        <w:t>👉🏼И сегодня на Кировоградском бульваре все желающие и поддерживающие данные изменения могли поддержать эту инициативу</w:t>
        <w:br/>
        <w:br/>
        <w:t xml:space="preserve">👉🏼Напоминаю, что новый маршрут поможет нам быстро и безопасно добираться до социально значимых объектов Чертаново Северное </w:t>
        <w:br/>
        <w:br/>
        <w:t>Давайте вместе сделаем наш район комфортнее</w:t>
        <w:br/>
        <w:br/>
        <w:t>#Абрамова #Горбачёв #Курапов #Морозова #Смирнов #Мойрайон</w:t>
        <w:br/>
        <w:t>#ЧертановоСеверное #ЮАО</w:t>
      </w:r>
    </w:p>
    <w:p>
      <w:r>
        <w:t xml:space="preserve">2022-05-12 19:07:24 - </w:t>
      </w:r>
    </w:p>
    <w:p>
      <w:r>
        <w:t xml:space="preserve">2022-05-13 19:58:02 - ДА БУДЕТ СВЕТ 💡 </w:t>
        <w:br/>
        <w:br/>
        <w:t>👉🏼Недавно к нам поступило прошение об освещении хоккейной коробки в районе Чертаново Северное на Сумском проезде 12к3, поскольку там вообще не было света</w:t>
        <w:br/>
        <w:br/>
        <w:t>Мы сразу же передали просьбу в ответственные органы, где ее  тут же реализовали</w:t>
        <w:br/>
        <w:br/>
        <w:t>👉🏼И теперь, я с радостью сообщаю, что коробка отлично освещена, поэтому заниматься можно даже в позднее время</w:t>
        <w:br/>
        <w:br/>
        <w:t>Друзья, напоминаю, что, если у вас есть просьбы, пожелания или идеи по благоустройству нашего района, то вы можете смело обращаться ко мне</w:t>
        <w:br/>
        <w:br/>
        <w:t>Мы не забываем о ваших обращениях даже вечерами пятницы)</w:t>
        <w:br/>
        <w:br/>
        <w:t>#Абрамова #Горбачёв #Курапов #Морозова #Смирнов #Мойрайон</w:t>
        <w:br/>
        <w:t>#ЧертановоСеверное #ЮАО</w:t>
      </w:r>
    </w:p>
    <w:p>
      <w:r>
        <w:t xml:space="preserve">2022-05-13 19:58:02 - </w:t>
      </w:r>
    </w:p>
    <w:p>
      <w:r>
        <w:t>2022-05-14 11:16:13 - Всем привет! На связи Пётр!</w:t>
        <w:br/>
        <w:br/>
        <w:t>💃Спешу вам сообщить, что сегодня на Варшавском шоссе 114к1 прошёл активный мастер-класс «Танцы» в рамках деятельности общественной организации «Мой район»</w:t>
        <w:br/>
        <w:br/>
        <w:t xml:space="preserve">Уже в который раз я убеждаюсь, что самые танцевальные и активные люди живут в Чертаново Северном </w:t>
        <w:br/>
        <w:br/>
        <w:t xml:space="preserve">💃Хочу отметить отличную работу творческой группы, волонтеров и организаторов, благодаря которым каждый житель и участник мастер-класса влился в темп занятия </w:t>
        <w:br/>
        <w:br/>
        <w:t>👉🏼Такие мероприятия будут проходить по выходным, поэтому ждите анонсы в профиле!</w:t>
        <w:br/>
        <w:br/>
        <w:t>Ознакомиться с расписанием и выбрать интересующий мастер-класс можно по ссылке https://moscowseasons.com/festival/MasterClass-summer2022/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2022-05-14 11:16:13 - </w:t>
      </w:r>
    </w:p>
    <w:p>
      <w:r>
        <w:t xml:space="preserve">2022-05-14 11:16:13 - </w:t>
      </w:r>
    </w:p>
    <w:p>
      <w:r>
        <w:t>2022-05-19 08:21:50 - !!!ДОРОГИЕ СОСЕДИ И ДРУЗЬЯ!!!</w:t>
        <w:br/>
        <w:t>На связи Пётр)</w:t>
        <w:br/>
        <w:br/>
        <w:t>👉🏼Я принял решение принять участие в предварительном голосовании по отбору кандидатов на выборы муниципальных депутатов города Москвы от района Чертаново Северное</w:t>
        <w:br/>
        <w:br/>
        <w:t>Уже давно я работаю с молодёжью, веду значимые общественные проекты и точно знаю, что нужно делать, чтобы качество жизни в нашем районе росло, и это было заметно для каждого</w:t>
        <w:br/>
        <w:br/>
        <w:t>С моими единомышленниками мы уже успели начать преобразования, о которых я писал у себя в профиле, и новый правовой статус позволит мне эффективно реализовать существующую программу</w:t>
        <w:br/>
        <w:br/>
        <w:t>📍Голосование на праймериз будет проходить онлайн с 23 по 29 мая. Вам нужно лишь зарегистрироваться на портале https://pg.er.ru/login, авторизовавшись через mos.ru</w:t>
        <w:br/>
        <w:br/>
        <w:t>Отдайте за меня ваш голос, чтобы наш район стал чище, светлее, безопаснее и удобнее для всех❤</w:t>
        <w:br/>
        <w:br/>
        <w:t>#Абрамова #Горбачёв #Курапов #Морозова #Смирнов #МойРайон #ЧертановоСеверное #ЮАО</w:t>
      </w:r>
    </w:p>
    <w:p>
      <w:r>
        <w:t>2022-05-20 11:47:23 - Приём? Как слышно?!</w:t>
        <w:br/>
        <w:t>Продолжаем держать связь!</w:t>
        <w:br/>
        <w:br/>
        <w:t>🔥У меня для вас супер новость:</w:t>
        <w:br/>
        <w:t>Ваш любимый Фестиваль семейных игр «ВЫХОДИ ВО ДВОР» вновь посетит Чертаново Северное</w:t>
        <w:br/>
        <w:br/>
        <w:t>Мы ждём вас:</w:t>
        <w:br/>
        <w:br/>
        <w:t>- 22 мая (воскресенье)</w:t>
        <w:br/>
        <w:t>- в 12.00</w:t>
        <w:br/>
        <w:t>- на Чертановской д3к3</w:t>
        <w:br/>
        <w:br/>
        <w:t>С вас - хорошее настроение🥰</w:t>
        <w:br/>
        <w:t>С нас - активные игры и призы 🎁</w:t>
        <w:br/>
        <w:br/>
        <w:t>#Абрамова #Горбачёв #Курапов #Морозова #Смирнов #МойРайон #ЧертановоСеверное #ЮАО</w:t>
      </w:r>
    </w:p>
    <w:p>
      <w:r>
        <w:t>2022-05-22 12:03:31 - ДОБРЫЙ ДЕНЬ!</w:t>
        <w:br/>
        <w:t xml:space="preserve">  Делюсь с вами прекрасной новостью, друзья:</w:t>
        <w:br/>
        <w:t xml:space="preserve">  </w:t>
        <w:br/>
        <w:t xml:space="preserve">  🏅Сегодня было открытие в МЦБИ соревнований по Киокусинкай!</w:t>
        <w:br/>
        <w:t xml:space="preserve">  И по приглашению Шапошникова Дмитрия Сергеевича нам довелось посетить данное мероприятие</w:t>
        <w:br/>
        <w:t xml:space="preserve">  </w:t>
        <w:br/>
        <w:t xml:space="preserve">  🤼‍♂️Мы осмотрели тренировочные залы, экипировку, пообщались с участниками соревнований, узнали об идеях и переживаниях нашей молодежи и погрузились в атмосферу спорта</w:t>
        <w:br/>
        <w:t xml:space="preserve">  </w:t>
        <w:br/>
        <w:t xml:space="preserve">  ❕Кстати, в Московском центре боевых искусств сейчас проводится предварительная запись детей для последующего прохождения отборочных испытаний и зачисления в группы спортивной подготовки по видам спорта:</w:t>
        <w:br/>
        <w:t xml:space="preserve">  - от 7-ми лет: каратэ, тхэквондо (ВТФ, ИТФ, ГТФ);</w:t>
        <w:br/>
        <w:t xml:space="preserve">  - от 8-ми лет: киокусинкай;</w:t>
        <w:br/>
        <w:t xml:space="preserve">  - от 10-ти лет: самбо.</w:t>
        <w:br/>
        <w:t xml:space="preserve">  </w:t>
        <w:br/>
        <w:t xml:space="preserve">  Дополнительную информацию можно получить по телефону: +7 (495) 640-09-96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2022-05-22 12:03:31 - </w:t>
      </w:r>
    </w:p>
    <w:p>
      <w:r>
        <w:t xml:space="preserve">2022-05-22 12:03:31 - </w:t>
      </w:r>
    </w:p>
    <w:p>
      <w:r>
        <w:t xml:space="preserve">2022-05-22 12:03:31 - </w:t>
      </w:r>
    </w:p>
    <w:p>
      <w:r>
        <w:t xml:space="preserve">2022-05-22 12:09:38 - </w:t>
      </w:r>
    </w:p>
    <w:p>
      <w:r>
        <w:t>2022-05-22 12:09:39 - Хэй хэй хэй!</w:t>
        <w:br/>
        <w:t>Вышли во двор всем районом!</w:t>
        <w:br/>
        <w:br/>
        <w:t>👉🏼Сегодня в 12.00 на Чертановской 3к3 прошёл уже так полюбившийся нашим соседям Фестиваль семейных игр «Выходи во двор»</w:t>
        <w:br/>
        <w:br/>
        <w:t>🥰Мы с вновь погрузились в атмосферу веселья, дружбы и активности. Я рад, что жители Чертаново Северное имеют возможность так весело и круто провести свой выходной</w:t>
        <w:br/>
        <w:br/>
        <w:t xml:space="preserve">❤️Благодарим команду организаторов «Мой район» и всех, кто посетил сегодняшнее мероприятие </w:t>
        <w:br/>
        <w:br/>
        <w:t>Ждите анонсов следующих активностей у меня в профиле!</w:t>
        <w:br/>
        <w:br/>
        <w:t>#Абрамова #Горбачёв #Курапов #Морозова #Смирнов #МойРайон #ЧертановоСеверное #ЮАО</w:t>
      </w:r>
    </w:p>
    <w:p>
      <w:r>
        <w:t>2022-05-22 19:16:23 - Меняем маршрут жизни!</w:t>
        <w:br/>
        <w:br/>
        <w:t>👉🏼Мы с командой активистов района уже неделю собираем подписи для изменения маршрута автобуса «с988»</w:t>
        <w:br/>
        <w:br/>
        <w:t>Так, благодаря вам, дорогие друзья, мы приближаемся к нужной цифре и вот-вот все сможем с комфортом добираться до нужных мест в районе ❤️</w:t>
        <w:br/>
        <w:br/>
        <w:t>Мы охватили Школьный парк и Кировоградский бульвар! Дальше больше!💪🏼</w:t>
        <w:br/>
        <w:br/>
        <w:t>Сделаем Чертаново Северное лучше!</w:t>
        <w:br/>
        <w:br/>
        <w:t>#Абрамова #Горбачёв #Курапов #Морозова #Смирнов #МойРайон #ЧертановоСеверное #ЮАО</w:t>
      </w:r>
    </w:p>
    <w:p>
      <w:r>
        <w:t>2022-05-24 18:43:47 - 🔥ВРЕМЯ ПРИШЛО🔥</w:t>
        <w:br/>
        <w:br/>
        <w:t>Прямо сейчас стартовало Предварительное электронное голосование📢</w:t>
        <w:br/>
        <w:t>❗️оно закончится 29 мая в 20.00❗️</w:t>
        <w:br/>
        <w:br/>
        <w:t>Если вы хотите поддержать меня и команду активистов нашего района, то смело голосуйте</w:t>
        <w:br/>
        <w:br/>
        <w:t xml:space="preserve">Как проголосовать? </w:t>
        <w:br/>
        <w:br/>
        <w:t xml:space="preserve">👉🏼Жмём на ссылку https://pg.er.ru/login  и авторизуемся </w:t>
        <w:br/>
        <w:br/>
        <w:t xml:space="preserve">‼️важно - до 27 мая и москвичи только через сайт mos.ru - система подбирает вам бюллетень по адресу регистрации).  </w:t>
        <w:br/>
        <w:br/>
        <w:t>👉🏼Перед вами появляется бюллетень</w:t>
        <w:br/>
        <w:br/>
        <w:t>👉🏼Отмечаем галочками ✔️</w:t>
        <w:br/>
        <w:br/>
        <w:t>С нами наше Чертаново Северное станет лучше!</w:t>
        <w:br/>
        <w:br/>
        <w:t>✅КУРАПОВ Пётр</w:t>
        <w:br/>
        <w:t>✅ГОРБАЧЁВ Антон</w:t>
        <w:br/>
        <w:t xml:space="preserve">✅АБРАМОВА Елена </w:t>
        <w:br/>
        <w:t>✅МОРОЗОВА Ирина</w:t>
        <w:br/>
        <w:t>✅СМИРНОВ Валерий</w:t>
        <w:br/>
        <w:br/>
        <w:t>Спасибо за поддержку❤️</w:t>
        <w:br/>
        <w:br/>
        <w:t>#Абрамова #Горбачёв #Курапов #Морозова #Смирнов #МойРайон #ЧертановоСеверное #ЮАО</w:t>
      </w:r>
    </w:p>
    <w:p>
      <w:r>
        <w:t>2022-05-29 18:15:19 - 🍓45 - баба ягодка опять!</w:t>
        <w:br/>
        <w:br/>
        <w:t xml:space="preserve">Только у нас отмечал вчера своё 45ти-летие Центр Внешкольной Работы «На Сумском» 🥳 </w:t>
        <w:br/>
        <w:br/>
        <w:t>Мне удалось побывать на данном празднике и я безумно рад, что пришёл.</w:t>
        <w:br/>
        <w:t>Для жителей был организован целый концерт, где свои номера показывали танцевальные и цирковые коллективы, а также все могли обменять на разные сладости и угощения жетоны, которые зарабатывались на разных станциях</w:t>
        <w:br/>
        <w:br/>
        <w:t>Честно признаюсь, такие мини-квесты погрузили меня в детство и я вместе с ребятами проходил эти точки 👶</w:t>
        <w:br/>
        <w:br/>
        <w:t>Я благодарю всех, кто постели это мероприятие, всех организаторов и отдельно руководителя ЦВР Абрамову Е.И.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2022-05-29 18:15:19 - </w:t>
      </w:r>
    </w:p>
    <w:p>
      <w:r>
        <w:t xml:space="preserve">2022-05-29 18:15:19 - </w:t>
      </w:r>
    </w:p>
    <w:p>
      <w:r>
        <w:t xml:space="preserve">2022-05-29 18:15:19 - </w:t>
      </w:r>
    </w:p>
    <w:p>
      <w:r>
        <w:t>2022-05-29 18:26:36 - 🔥СВЕРШИЛОСЬ🔥</w:t>
        <w:br/>
        <w:br/>
        <w:t xml:space="preserve">Друзья! Я рад сообщить, что мы достигли 1 цели: </w:t>
        <w:br/>
        <w:t>Сегодня мы с командой активистов района собрали часть анкет и достигли 1000 штук❗️</w:t>
        <w:br/>
        <w:br/>
        <w:t xml:space="preserve">Напомню, что именно эта цифра поможет нам с вами изменить маршрут автобуса «с988» и сделать его удобнее для всех жителей Чертаново Северное </w:t>
        <w:br/>
        <w:br/>
        <w:t>Это только малая часть нашего пути и мы не намерены останавливаться!</w:t>
        <w:br/>
        <w:t>Дальше - больше!🥳</w:t>
        <w:br/>
        <w:br/>
        <w:t>#Абрамова #Горбачёв #Курапов #Морозова #Смирнов #МойРайон #ЧертановоСеверное #ЮАО</w:t>
      </w:r>
    </w:p>
    <w:p>
      <w:r>
        <w:t>2022-05-29 20:17:14 - МАЙ, ПРОЩАЙ👋</w:t>
        <w:br/>
        <w:br/>
        <w:t>Май подходит к концу, а это значит, что скоро у нас «День Защиты Детей» !!!</w:t>
        <w:br/>
        <w:br/>
        <w:t xml:space="preserve">Именно поэтому сегодня на Кировоградской 5 прошло мероприятие в честь этого праздника </w:t>
        <w:br/>
        <w:br/>
        <w:t xml:space="preserve">👉🏼Наши самые талантливые дети Чертаново Северного показали интересные театральные и танцевальные постановки, вокальные номера и поучаствовали в активностях вместе со взрослыми жителями района </w:t>
        <w:br/>
        <w:br/>
        <w:t>Благодарю всех организаторов и гостей мероприятия 🥳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2022-05-29 20:17:14 - </w:t>
      </w:r>
    </w:p>
    <w:p>
      <w:r>
        <w:t xml:space="preserve">2022-05-29 20:17:14 - </w:t>
      </w:r>
    </w:p>
    <w:p>
      <w:r>
        <w:t>2022-05-31 18:52:52 - 🙏🏻ПОСТ БЛАГОДАРНОСТИ🙏🏻</w:t>
        <w:br/>
        <w:br/>
        <w:t>Друзья, вчера закончилось электронное предварительное голосование, где вы могли выбрать лучшего, на ваш взгляд, кандидата</w:t>
        <w:br/>
        <w:br/>
        <w:t>Я искренне благодарен каждому, кто отдал свой голос за меня. Благодаря вам, я смогу приложить все усилия на благо нашего района и сделать его ещё лучше ❤️</w:t>
        <w:br/>
        <w:br/>
        <w:t>Я признателен всем, кто поддерживал и помогал мне!</w:t>
        <w:br/>
        <w:t>Дальше - больше!</w:t>
        <w:br/>
        <w:br/>
        <w:t>#Абрамова #Горбачёв #Курапов #Морозова #Смирнов #МойРайон #ЧертановоСеверное #ЮАО</w:t>
      </w:r>
    </w:p>
    <w:p>
      <w:r>
        <w:t>2022-06-01 07:15:39 - Приём! Как слышно?</w:t>
        <w:br/>
        <w:t>На связи Пётр!</w:t>
        <w:br/>
        <w:br/>
        <w:t>👉🏼Как я уже говорил в предыдущем посте, мы с ребятами собрали 1000 подписей для изменения маршрута автобуса «с988»</w:t>
        <w:br/>
        <w:br/>
        <w:t>👉🏼В данный момент мы продолжаем сбор, поскольку мы намерены довести это дело до конца!</w:t>
        <w:br/>
        <w:br/>
        <w:t>Я бы хотел от всей души поблагодарить вас, дорогие жители района, за то, что вы не остались равнодушными и вместе с нами делаете Чертаново Северное комфортнее и безопаснее! Спасибо!🙏🏻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2022-06-02 07:23:49 - 👼 Дети - Цветы жизни👼 </w:t>
        <w:br/>
        <w:br/>
        <w:t>Именно поэтому я поздравляю всех детишек и их родителей с Днём Защиты Детей</w:t>
        <w:br/>
        <w:br/>
        <w:t>Погода нас радует, как и жители Чертаново Северное!</w:t>
        <w:br/>
        <w:t>Вчера я побывал на репетиции концерта в честь праздника в Центре культуры и спорта на Сумском пр., д. 6А</w:t>
        <w:br/>
        <w:br/>
        <w:t>Мы пообщались с директором, договорились о дальнейшем сотрудничестве в рамках совместных мероприятий и проектов!</w:t>
        <w:br/>
        <w:br/>
        <w:t xml:space="preserve"> Вчера прошёл концерт в честь Дня Защиты Детей, где наши юные таланты раскроются во всех красе</w:t>
        <w:br/>
        <w:br/>
        <w:t>С Праздником! 🥳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2022-06-02 07:23:49 - </w:t>
      </w:r>
    </w:p>
    <w:p>
      <w:r>
        <w:t xml:space="preserve">2022-06-02 07:23:49 - </w:t>
      </w:r>
    </w:p>
    <w:p>
      <w:r>
        <w:t>2022-06-03 05:29:47 - РЕЗУЛЬТАТЫ❗️</w:t>
        <w:br/>
        <w:br/>
        <w:t>Всем привет, дорогие друзья!</w:t>
        <w:br/>
        <w:t>Я рад сообщить, что сегодня в Совете Ветеранов мы совместно с активистами Чертаново Северное и неравнодушными гражданами пересмотрели все собранные подписи в поддержку изменения маршрута «с988»🥳</w:t>
        <w:br/>
        <w:br/>
        <w:t xml:space="preserve">Также мы отобрали подходящие и написали обращение на имя  </w:t>
        <w:br/>
        <w:t>Ликсутова М.С. - руководителя Департамента транспорта города Москва</w:t>
        <w:br/>
        <w:br/>
        <w:t>Дальше - больше!👏🏼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2022-06-04 13:50:02 - 🤝ВЕСЕЛО! ДРУЖНО! ВМЕСТЕ! 🤝 </w:t>
        <w:br/>
        <w:br/>
        <w:t>Именно так мы с жителями Чертаново Северное начали свой день</w:t>
        <w:br/>
        <w:br/>
        <w:t>Всеми полюбившийся фестиваль семейных игр «Выходи во двор» прошёл сегодня целых 2 раза на:</w:t>
        <w:br/>
        <w:br/>
        <w:t>⛳️Кировоградской 9к2 в 12.00</w:t>
        <w:br/>
        <w:t>⛳️Кировоградская 4к1 в 15.00</w:t>
        <w:br/>
        <w:br/>
        <w:t>Мы зарядились энергией и круто провели этот день! Ждите анонсы следующих активностей в профиле!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2022-06-04 13:50:02 - </w:t>
      </w:r>
    </w:p>
    <w:p>
      <w:r>
        <w:t xml:space="preserve">2022-06-04 13:50:02 - </w:t>
      </w:r>
    </w:p>
    <w:p>
      <w:r>
        <w:t xml:space="preserve">2022-06-04 13:50:02 - </w:t>
      </w:r>
    </w:p>
    <w:p>
      <w:r>
        <w:t>2022-06-06 14:17:00 - Что они скрывали от нас..?</w:t>
        <w:br/>
        <w:br/>
        <w:t>👉🏼Сегодня прошёл мой рейд в магазине «Дикси» на Чертановской 9 по проверке продуктов на предмет нарушения закона «О зашите прав потребителей»</w:t>
        <w:br/>
        <w:br/>
        <w:t>❗️Выявили пару нарушений, связанных со сроками годностями и маркировками продуктов! Так что, будьте бдительны и всегда проверяйте даты</w:t>
        <w:br/>
        <w:br/>
        <w:t>Я считаю, что мы - то, что мы едим, поэтому, если вам интересна тема питания, оставляйте любой смайл и ждите пост! 🔥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2022-06-06 14:17:00 - </w:t>
      </w:r>
    </w:p>
    <w:p>
      <w:r>
        <w:t xml:space="preserve">2022-06-06 14:17:00 - </w:t>
      </w:r>
    </w:p>
    <w:p>
      <w:r>
        <w:t xml:space="preserve">2022-06-06 14:17:00 - </w:t>
      </w:r>
    </w:p>
    <w:p>
      <w:r>
        <w:t xml:space="preserve">2022-06-12 18:06:39 - Живу! Люблю! Горжусь! </w:t>
        <w:br/>
        <w:br/>
        <w:t>📌Сегодня, дорогие друзья, 12 июня, отмечается один из самых важных праздников в нашем календаре - День России!</w:t>
        <w:br/>
        <w:br/>
        <w:t>📌До 2002 года он именовался как День принятия Декларации о государственном суверенитете России. Это один из самых «молодых» государственных праздников в стране.</w:t>
        <w:br/>
        <w:br/>
        <w:t xml:space="preserve">Мы с командой от всей души поздравлем вас с этим днём и желаем больше улыбок, позитива и энергии! </w:t>
        <w:br/>
        <w:br/>
        <w:t>С Днём России!!!🇷🇺</w:t>
        <w:br/>
        <w:br/>
        <w:t>#Абрамова #Горбачёв #Курапов #Морозова #Смирнов #МойРайон #ЧертановоСеверное #ЮАО</w:t>
      </w:r>
    </w:p>
    <w:p>
      <w:r>
        <w:t>2022-06-15 12:39:21 - Приём! Как слышно?!</w:t>
        <w:br/>
        <w:t>На связи Пётр)</w:t>
        <w:br/>
        <w:br/>
        <w:t>👉🏼Я уже рассказывал вам, друзья, что не просто работаю с молодёжью, а считаю этих ребят частью своей жизни</w:t>
        <w:br/>
        <w:br/>
        <w:t>В понедельник мы все вместе поехали в Пешки Парк, где в буквальном смысле отрывались от земли, летали и преодолевали различные препятствия</w:t>
        <w:br/>
        <w:br/>
        <w:t>В который раз я убеждаюсь, что СПК - это не просто клубы, а семья! Я искренне благодарю каждого активиста, председателя, куратора за этот замечательный день❤</w:t>
        <w:br/>
        <w:br/>
        <w:t>А как вы провели этот выходной? 👇🏼</w:t>
        <w:br/>
        <w:br/>
        <w:t>#ЮАО #ЧертановоСеверное #Курапов</w:t>
      </w:r>
    </w:p>
    <w:p>
      <w:r>
        <w:t xml:space="preserve">2022-06-17 14:09:13 - Ураааа!!! </w:t>
        <w:br/>
        <w:t>~ВЫХОДИ ВО ДВОР~</w:t>
        <w:br/>
        <w:br/>
        <w:t>Всеми любимый Фестиваль Семейных Игр вновь возвращается в дворы Чертаново Северное на все выходные🥳</w:t>
        <w:br/>
        <w:br/>
        <w:t>🎯</w:t>
        <w:br/>
        <w:t>&gt;18 июня (суббота)</w:t>
        <w:br/>
        <w:t>&gt;Кировоградская 7</w:t>
        <w:br/>
        <w:t>&gt;12.00</w:t>
        <w:br/>
        <w:t>🎯</w:t>
        <w:br/>
        <w:t>&gt;19 июня (воскресенье)</w:t>
        <w:br/>
        <w:t>&gt;Варшавское шоссе 114к1</w:t>
        <w:br/>
        <w:t>&gt;12.00</w:t>
        <w:br/>
        <w:br/>
        <w:t>Ждём вас, друзья!</w:t>
        <w:br/>
        <w:t>По традиции, с нас - призы и классные игры, а с вас - хорошее настроение!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2022-06-17 14:09:13 - </w:t>
      </w:r>
    </w:p>
    <w:p>
      <w:r>
        <w:t>2022-06-18 10:43:01 - Вы узнаете об этом первыми…</w:t>
        <w:br/>
        <w:br/>
        <w:t>Именно читатели моего профиля узнают первыми о самых классных мероприятиях в Чертаново Северном🔥</w:t>
        <w:br/>
        <w:br/>
        <w:t>И сегодня прошёл всеми любимый фестиваль«Выходи во Двор»</w:t>
        <w:br/>
        <w:t>Это уже вошло в добрую традицию, когда каждые выходные мы с вами весело играем в любимые игры 🥰</w:t>
        <w:br/>
        <w:br/>
        <w:t>🙏🏻Я благодарю всех, кто каждые выходные с нами, а тех, кто ещё не успел посетить наши мероприятия, приглашаю в следующие выходные</w:t>
        <w:br/>
        <w:br/>
        <w:t xml:space="preserve">Все анонсы в профиле! 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2022-06-18 10:43:02 - </w:t>
      </w:r>
    </w:p>
    <w:p>
      <w:r>
        <w:t xml:space="preserve">2022-06-18 10:43:02 - </w:t>
      </w:r>
    </w:p>
    <w:p>
      <w:r>
        <w:t>2022-06-18 13:56:47 - Только представьте…</w:t>
        <w:br/>
        <w:br/>
        <w:t>Как будет выглядеть наш Школьный парк после полного благоустройства! 😍</w:t>
        <w:br/>
        <w:br/>
        <w:t xml:space="preserve">👉Именно поэтому мы с активистами района и волонтерами 18 июня собирали подписи за озеленение парка, установки лавочек, дополнительного освещения и др. </w:t>
        <w:br/>
        <w:br/>
        <w:t>Надеюсь, что вы, дорогие друзья, поддержите нашу инициативу!🙏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2022-06-18 13:56:48 - </w:t>
      </w:r>
    </w:p>
    <w:p>
      <w:r>
        <w:t>2022-06-19 11:40:28 - Приём! Как слышно?</w:t>
        <w:br/>
        <w:t>Держим связь, друзья!</w:t>
        <w:br/>
        <w:br/>
        <w:t>🥳Сегодня на Варшавском шоссе 114к1 мы вновь всем районом Вышли во двор!</w:t>
        <w:br/>
        <w:br/>
        <w:t>Очень радует, что жители Чертаново Северное имеют возможность весело и активно провести выходной со своей семьей в рамках фестиваля «Выходи во двор» 😍</w:t>
        <w:br/>
        <w:br/>
        <w:t>Я благодарю всех, кто посетил и организовал данное мероприятие! Анонсы следующих активностей ждите в профиле!😎</w:t>
        <w:br/>
        <w:t xml:space="preserve"> </w:t>
        <w:br/>
        <w:br/>
        <w:t>#Абрамова #Горбачёв #Курапов #Морозова #Смирнов #МойРайон #ЧертановоСеверное #ЮАО</w:t>
      </w:r>
    </w:p>
    <w:p>
      <w:r>
        <w:t>2022-06-19 16:45:42 - История пишется на глазах…</w:t>
        <w:br/>
        <w:br/>
        <w:t>А если быть точным, мы сами творим историю, друзья! События 2022 года не обошли никого стороной, и я бы хотел высказать своё мнение на этот счёт:</w:t>
        <w:br/>
        <w:br/>
        <w:t xml:space="preserve">👉Я полностью поддерживаю политику нашего Президента касаемо операции на Украине и считаю, что наши военные на деле доказывают непоколебимость и независимость Российской Федерации от манипуляций Запада, в отличие от Киевского режима, что каждый день пытается очернить наших защитников </w:t>
        <w:br/>
        <w:br/>
        <w:t xml:space="preserve">👉Каждый день на сайте Министерства Обороны появляются новые доказательства героизма и храбрости наших солдат! </w:t>
        <w:br/>
        <w:br/>
        <w:t>👉Я благодарю каждого, кто смело отстаивает нашу родину и борется за нашу свободу! Уверен, что спецоперация закончится нашей безоговорочной победой, поскольку главным врагом Украины является не Россия и российский народ, а США, в руках которых Киев - марионетка!</w:t>
        <w:br/>
        <w:br/>
        <w:t>Мы боремся за безопасность наших родных и близких, за нашу общую свободу и будущее нашего Отечества!</w:t>
        <w:br/>
        <w:br/>
        <w:t>#Абрамова #Горбачёв #Курапов #Морозова #Смирнов #МойРайон #ЧертановоСеверное #ЮАО</w:t>
      </w:r>
    </w:p>
    <w:p>
      <w:r>
        <w:t>2022-06-20 11:16:47 - 19 июня 🥳</w:t>
        <w:br/>
        <w:br/>
        <w:t>Именно в этот день во всей стране отмечался День Медицинского Работника</w:t>
        <w:br/>
        <w:br/>
        <w:t xml:space="preserve">👉И мы не обошли эту дату стороной! Мы вместе с активистами района Чертаново Северное посетили Городскую Поликлинику, где в торжественной обстановке наградили выдающихся работников данной сферы </w:t>
        <w:br/>
        <w:br/>
        <w:t>Я ещё раз поздравляю всех с праздником и благодарю каждого, кто ежедневно спасает наши жизни! 🙏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2022-06-20 11:16:47 - </w:t>
      </w:r>
    </w:p>
    <w:p>
      <w:r>
        <w:t xml:space="preserve">2022-06-22 15:31:59 - Мы помним! Мы скорбим! 🇷🇺 </w:t>
        <w:br/>
        <w:br/>
        <w:t xml:space="preserve">Друзья! Сегодня - 22 июня, День Памяти и Скорби, 81-я годовщина начала Великой Отечественной войны </w:t>
        <w:br/>
        <w:br/>
        <w:t xml:space="preserve">▪️В честь этой памятной даты в нашем районе прошёл митинг и возложение цветов у Памятника </w:t>
        <w:br/>
        <w:br/>
        <w:t>▪️Мы всегда будем помнить те события и героев, что защищали нашу страну, жертвую собственной жизнью!</w:t>
        <w:br/>
        <w:br/>
        <w:t>#Абрамова #Горбачёв #Курапов #Морозова #Смирнов #МойРайон #ЧертановоСеверное #ЮАО</w:t>
      </w:r>
    </w:p>
    <w:p>
      <w:r>
        <w:t xml:space="preserve">2022-06-22 15:31:59 - </w:t>
      </w:r>
    </w:p>
    <w:p>
      <w:r>
        <w:t>2022-06-22 16:45:06 - Держим связь, друзья!</w:t>
        <w:br/>
        <w:t>Сообщаю последние новости:</w:t>
        <w:br/>
        <w:br/>
        <w:t>🔹От депутатов Мосгордумы поступила инициатива, которую подержал Мэр Москвы С.С. Собянин и подписал постановлении о новом названии территории от Бoльшoгo Дeвятинскoгo пeрeулка дo Малoгo Кoнюшкoвскoгo - «Площадь Донецкой Народной республики»</w:t>
        <w:br/>
        <w:br/>
        <w:t xml:space="preserve">🔹Я полностью поддерживаю данное решение и считаю, что наши дружественные республики должны сделать ответный шаг навстречу Москве </w:t>
        <w:br/>
        <w:br/>
        <w:t xml:space="preserve">🔹На территории РФ и бывших стран СССР жили и живут выдающиеся личности, чьи имена и фамилии отлично смотрелись бы на табличках улиц и площадей </w:t>
        <w:br/>
        <w:br/>
        <w:t>#Курапов #Москва #ЮАО</w:t>
      </w:r>
    </w:p>
    <w:p>
      <w:r>
        <w:t>2022-06-28 20:16:47 - Приём, друзья! Как слышно?</w:t>
        <w:br/>
        <w:t>Держим связь!</w:t>
        <w:br/>
        <w:br/>
        <w:t>👉Продолжая делиться с вами новостями, не могу не рассказать вам о событии 27 июня:</w:t>
        <w:br/>
        <w:br/>
        <w:t>В День Молодежи состоялась XXVII Кoнфeрeнции Мoскoвскoгo гoрoдскoгo рeгиoнальнoгo oтдeлeния Партии</w:t>
        <w:br/>
        <w:t xml:space="preserve">«Eдиная Рoссия», на которой были утверждены 1417 кандидатов от партии </w:t>
        <w:br/>
        <w:br/>
        <w:t>🙏Я вырос в Чертаново Северном, наблюдал за изменением или застоем определённых проблем района и даже, будучи простым активистом , постарался их решать. Я хочу вместе с вами, друзья, сделать наш район ещё краше, безопаснее и удобнее для жизни, а «Народная программа» партии нам в этом поможет</w:t>
        <w:br/>
        <w:br/>
        <w:t>Вместе сделаем наш район лучше!</w:t>
        <w:br/>
        <w:br/>
        <w:t>#Абрамова #Горбачёв #Курапов #Морозова #Смирнов #ЧертановоСеверное #ЮАО</w:t>
      </w:r>
    </w:p>
    <w:p>
      <w:r>
        <w:t>2022-06-30 06:41:29 - Приветствую, друзья!</w:t>
        <w:br/>
        <w:br/>
        <w:t>Давно у нас с вами не было дружественных встреч…</w:t>
        <w:br/>
        <w:t xml:space="preserve">👉Поэтому мы с моей коллегой Ириной Морозовой и действующим мун.депутатом Смирновым Валерием Николаевичем встретились с активными жителями Чертаново Северное </w:t>
        <w:br/>
        <w:br/>
        <w:t xml:space="preserve">👉Сумской проезд 2к6 стал пристанищем для обсуждения вопросов благоустройства, проблем, интересующих жителей и дальнейших планов совместной работы </w:t>
        <w:br/>
        <w:br/>
        <w:t>Я благодарю каждого, кто пришёл, потому что именно вы, друзья, помогаете нам помочь вам!🙏</w:t>
        <w:br/>
        <w:br/>
        <w:t>#Абрамова #Горбачёв #Курапов #Морозова #Смирнов #ЧертановоСеверное #ЮАО</w:t>
      </w:r>
    </w:p>
    <w:p>
      <w:r>
        <w:t xml:space="preserve">2022-06-30 06:41:29 - </w:t>
      </w:r>
    </w:p>
    <w:p>
      <w:r>
        <w:t xml:space="preserve">2022-06-30 06:41:29 - </w:t>
      </w:r>
    </w:p>
    <w:p>
      <w:r>
        <w:t>2022-07-05 15:22:38 - А все ради чего…?</w:t>
        <w:br/>
        <w:br/>
        <w:t>Все ради вас, друзья!🤝</w:t>
        <w:br/>
        <w:t>Помните, я говорил про наш Школьный парк?)</w:t>
        <w:br/>
        <w:t>Представьте новые лавочки, хорошее освещение, провода не над вами, а под вами…красотаааа😍</w:t>
        <w:br/>
        <w:br/>
        <w:t>📌Так вот, мы с командой уже активно собираем подписи для благоустройства данной территории. Уже собрано 285 подписей. До конца недели будет передано обращение главе управы Демину А.Е.</w:t>
        <w:br/>
        <w:br/>
        <w:t>Совсем скоро мы с вами, друзья, это осуществим! Дальше - больше!</w:t>
        <w:br/>
        <w:br/>
        <w:t>#Абрамова #Горбачёв #Курапов #Морозова #Смирнов  #ЧертановоСеверное #ЮАО</w:t>
      </w:r>
    </w:p>
    <w:p>
      <w:r>
        <w:t>2022-07-07 12:33:51 - С Праздником, друзья!</w:t>
        <w:br/>
        <w:br/>
        <w:t>Завтра 8 июля, а значит мы всей страной отмечаем День Семьи, Любви и Верности! ❤️</w:t>
        <w:br/>
        <w:br/>
        <w:t>В честь этого сегодня в Чертаново Северном прошло мероприятия для всех жителей, где мы все наслаждались отличной программой с песнями, танцами и конкурсами🥳</w:t>
        <w:br/>
        <w:br/>
        <w:t xml:space="preserve">Я не мог не поздравить всех с этими Праздником, особенно людей, чья любовь не стареет даже спустя 40 лет </w:t>
        <w:br/>
        <w:t>Смотря на такие пары, я нашёл ориентир, который буду транслировать в молодёжь!</w:t>
        <w:br/>
        <w:br/>
        <w:t>Поздравляю!🎉</w:t>
        <w:br/>
        <w:br/>
        <w:t>#Абрамова #Горбачёв #Курапов #Морозова #Смирнов #ЧертановоСеверное</w:t>
      </w:r>
    </w:p>
    <w:p>
      <w:r>
        <w:t xml:space="preserve">2022-07-07 12:33:51 - </w:t>
      </w:r>
    </w:p>
    <w:p>
      <w:r>
        <w:t>2022-07-11 15:13:48 - Приём?) Как слышно?!</w:t>
        <w:br/>
        <w:t>На связи Пётр!</w:t>
        <w:br/>
        <w:br/>
        <w:t>📰У меня для вас свежие вести!</w:t>
        <w:br/>
        <w:t>Помните, я рассказывал, как мы с командой активно старались для благоустройства нашего Школьного Парка</w:t>
        <w:br/>
        <w:br/>
        <w:t>📰Так вот уже сегодня мы передали письмо с вашим подписями в управу Чертаново Северное Демину А.Е.</w:t>
        <w:br/>
        <w:t>Ждём дальнейшего ответа по данному вопросу и надеемся на скорую реализацию наших задумок!</w:t>
        <w:br/>
        <w:br/>
        <w:t>Дальше - больше, друзья!</w:t>
        <w:br/>
        <w:t>Вместе мы сделаем наш район ещё лучше!🤝</w:t>
        <w:br/>
        <w:br/>
        <w:t>#Абрамова #Горбачёв #Курапов #Морозова #Смирнов #ЧертановоСеверное #ЮАО</w:t>
      </w:r>
    </w:p>
    <w:p>
      <w:r>
        <w:t xml:space="preserve">2022-07-11 15:13:48 - </w:t>
      </w:r>
    </w:p>
    <w:p>
      <w:r>
        <w:t xml:space="preserve">2022-07-11 15:13:48 - </w:t>
      </w:r>
    </w:p>
    <w:p>
      <w:r>
        <w:t xml:space="preserve">2022-07-26 17:47:17 - Абрикосовый пирог 🥧 </w:t>
        <w:br/>
        <w:t xml:space="preserve"> </w:t>
        <w:br/>
        <w:t xml:space="preserve">И если вы думали, что здесь рецепт, то вы ошиблись.. </w:t>
        <w:br/>
        <w:t xml:space="preserve">🥳 Такое мероприятие сегодня я посетил в честь 3х-летия Московского долголетия </w:t>
        <w:br/>
        <w:t xml:space="preserve"> </w:t>
        <w:br/>
        <w:t xml:space="preserve">Насыщенная программа, спойлер которой в название, порадовала всех жителей. Ведь на этом мастер-классе нам поведали секрет лучшего абрикосового пирога </w:t>
        <w:br/>
        <w:t xml:space="preserve"> </w:t>
        <w:br/>
        <w:t xml:space="preserve">Обязательно еще раз опробую новый рецепт дома🍰 </w:t>
        <w:br/>
        <w:br/>
        <w:t>#Абрамова #Горбачёв #Курапов #Морозова #Смирнов #ЧертановоСеверное #ЮАО</w:t>
      </w:r>
    </w:p>
    <w:p>
      <w:r>
        <w:t xml:space="preserve">2022-07-26 17:47:17 - </w:t>
      </w:r>
    </w:p>
    <w:p>
      <w:r>
        <w:t>2022-07-26 17:48:18 - Свет в конце тоннеля???</w:t>
        <w:br/>
        <w:br/>
        <w:t>Именно так подумал я, когда мы с Морозовой Ириной в Чертаново Северное обошли Кировоградской бульвар вдоль аллеи и метро…🙁</w:t>
        <w:br/>
        <w:br/>
        <w:t xml:space="preserve">Я уже писал пост о данной проблеме и поэтому мы с командой установили прожекторы, дабы привлечь внимание к проблеме неосвещенности и показать, как должно быть! Наша акция надеюсь даст свои плоды 💡 </w:t>
        <w:br/>
        <w:br/>
        <w:t>Уже который раз убеждаюсь, друзья, что вместе мы сделаем больше! 💪</w:t>
        <w:br/>
        <w:br/>
        <w:t>#Абрамова #Горбачёв #Курапов #Морозова #Смирнов #ЧертановоСеверное #ЮАО</w:t>
      </w:r>
    </w:p>
    <w:p>
      <w:r>
        <w:t xml:space="preserve">2022-07-26 17:48:19 - </w:t>
      </w:r>
    </w:p>
    <w:p>
      <w:r>
        <w:t xml:space="preserve">2022-07-26 17:48:19 - </w:t>
      </w:r>
    </w:p>
    <w:p>
      <w:r>
        <w:t>2022-07-27 09:34:05 - И раз, и два ,и раз, два, три!</w:t>
        <w:br/>
        <w:br/>
        <w:t xml:space="preserve">Интенсивно, энергично, плавно, эмоционально…. 🧐 </w:t>
        <w:br/>
        <w:t>Именно так, друзья, прошли вчера Открытое занятие по бальным историческим Танцам и Мастер-класс по Танцам народов мира</w:t>
        <w:br/>
        <w:br/>
        <w:t>🎩Профессионалы своего дела погружали нас в разные эпохи и времена… Я честно повторял все за преподавателями, но не все получалось))</w:t>
        <w:br/>
        <w:br/>
        <w:t>Я рад, что у нас с соседями есть возможность развиваться в абсолютно разных направлениях и открывать для себя что-то новое!🥳</w:t>
        <w:br/>
        <w:br/>
        <w:t>#Абрамова #Горбачёв #Курапов #Морозова #Смирнов #ЧертановоСеверное #ЮАО</w:t>
      </w:r>
    </w:p>
    <w:p>
      <w:r>
        <w:t xml:space="preserve">2022-07-27 09:34:05 - </w:t>
      </w:r>
    </w:p>
    <w:p>
      <w:r>
        <w:t>2022-07-27 12:38:59 - Всем привет! На связи Пётр!)</w:t>
        <w:br/>
        <w:br/>
        <w:t>Отличная новость, друзья!</w:t>
        <w:br/>
        <w:t>👉Сегодня мы с командой активистов Чертаново Северное передали главе Управы Демину А.Е. все подписи для кронирования тополей в нашем районе</w:t>
        <w:br/>
        <w:br/>
        <w:t>👉Напоминаю, что именно кронирование уменьшает риск падения дерьев на людей, строения и транспорт</w:t>
        <w:br/>
        <w:br/>
        <w:t>Сделаем наш район безопаснее вместе!🤝</w:t>
        <w:br/>
        <w:br/>
        <w:t>#Абрамова #Горбачёв #Курапов #Морозова #Смирнов #ЧертановоСеверное #ЮАО</w:t>
      </w:r>
    </w:p>
    <w:p>
      <w:r>
        <w:t xml:space="preserve">2022-07-27 12:38:59 - </w:t>
      </w:r>
    </w:p>
    <w:p>
      <w:r>
        <w:t xml:space="preserve">2022-07-27 12:38:59 - </w:t>
      </w:r>
    </w:p>
    <w:p>
      <w:r>
        <w:t>2022-08-01 06:46:08 - Приём! Как слышно?</w:t>
        <w:br/>
        <w:t>Выхожу к вам на связь с новостями, друзья!</w:t>
        <w:br/>
        <w:br/>
        <w:t>👉Всем известно, что 11 сентября 2022 года состоятся муниципальные выборы, повестка которых определяется проблематикой района и региона в большей степени, чем федеральной</w:t>
        <w:br/>
        <w:br/>
        <w:t>Однако, прошу заметить, что фактор патриотической мобилизации, обусловленный спецоперацией на Украине, вызвал рост поддержки власти у населения. Так по данным «Лаванда-центра», большинство респондентов заявили о хорошем впечатлении о деятельности нашего президента</w:t>
        <w:br/>
        <w:br/>
        <w:t>👉Также ситуация с нашей экономикой складывается более мягким образом, нежели прогнозировала Запад, засыпая нас санкциями. И вновь статистика подтверждает, что более 70% населения уверены в способности наших властей восстановить экономические процессы и вывести страну на новый уровень</w:t>
        <w:br/>
        <w:br/>
        <w:t>👉Я особенно поддерживаю действия Президента касаемо всех аспектов Развития нашего государства и уверен, что данные федеральны</w:t>
      </w:r>
    </w:p>
    <w:p>
      <w:r>
        <w:t>2022-08-02 08:38:00 - Приём! Как слышно?</w:t>
        <w:br/>
        <w:t>Слышно хорошо, вас, друзья!</w:t>
        <w:br/>
        <w:br/>
        <w:t>👉Вчера принял участие в обходе дворовой территории вместе с жителями нашего района, дабы лично услышать, что думают соседи о доме и о районе.</w:t>
        <w:br/>
        <w:br/>
        <w:t>👍В целом, дворовая территория устраивает жителей Чертаново Северное.</w:t>
        <w:br/>
        <w:t>Однако, по вашим данным, друзья, есть некоторые нюансы, связанные с капремонтом на Сумском проезде 4к4 и газоном придомовой территории 2к1</w:t>
        <w:br/>
        <w:br/>
        <w:t>Эти вопросы требуют помощи и решения, поэтому вместе с активистами района будем обращаться в органы власти что бы жителей услышали, а район стал лучше и комфортнее! 🙏</w:t>
        <w:br/>
        <w:br/>
        <w:t>Друзья, если у вас есть какие-либо пожелания или вопросы, жду в личные сообщения!</w:t>
        <w:br/>
        <w:br/>
        <w:t>#Абрамова #Горбачёв #Курапов #Морозова #Смирнов #ЧертановоСеверное #ЮАО</w:t>
      </w:r>
    </w:p>
    <w:p>
      <w:r>
        <w:t xml:space="preserve">2022-08-02 08:38:01 - </w:t>
      </w:r>
    </w:p>
    <w:p>
      <w:r>
        <w:t>2022-08-05 14:21:57 - Мой район ✅</w:t>
        <w:br/>
        <w:br/>
        <w:t>На мой взгляд, больше чем программа..</w:t>
        <w:br/>
        <w:t xml:space="preserve">Сегодня в качестве гостя побывал на Форуме «Мой район» 🥳 </w:t>
        <w:br/>
        <w:br/>
        <w:t xml:space="preserve">Было очень много крутых площадок, где были представлены новейшие технологии, игровые площадки и зоны отдыха 👍 </w:t>
        <w:br/>
        <w:t>Мне в душу запала площадка с очками виртуальной реальности, где можно было оценить уровень своих эмоций!!</w:t>
        <w:br/>
        <w:br/>
        <w:t>Также Мэр Москвы Собянин С.С.  и депутат Госдумы Толстой П.О. выступили с планом развития программы во всех районах Москвы, поэтому, друзья, скоро нас ждут перемены!</w:t>
        <w:br/>
        <w:br/>
        <w:t xml:space="preserve">Ибо как сказал Петр Олегович Толстой: «Настоящий кандидат должен не только коммуницировать с жителями, но и </w:t>
        <w:br/>
        <w:t>делать жизнь людей комфортнее и безопаснее!»</w:t>
        <w:br/>
        <w:br/>
        <w:t>#Абрамова #Горбачёв #Курапов #Морозова #Смирнов #ЧертановоСеверное #ЮАО</w:t>
      </w:r>
    </w:p>
    <w:p>
      <w:r>
        <w:t xml:space="preserve">2022-08-05 14:21:57 - </w:t>
      </w:r>
    </w:p>
    <w:p>
      <w:r>
        <w:t xml:space="preserve">2022-08-10 05:59:18 - А что для вас живопись..? 🖼 </w:t>
        <w:br/>
        <w:br/>
        <w:t>Лично для меня, друзья, живопись - это олицетворение чувств, эмоций и состояния души человека. И, думаю, не важно, умеете ли вы рисовать или нет</w:t>
        <w:br/>
        <w:br/>
        <w:t xml:space="preserve">🥳Сегодня в Центре Московского Долголетия Чертаново Северное прошла Выставка, посвящённая 35-летию Общества инвалидов </w:t>
        <w:br/>
        <w:br/>
        <w:t>Честно признаться, я рассматривал каждую картину и был заворожён. В каждом рисунке чувствуется переживания человека 😍</w:t>
        <w:br/>
        <w:br/>
        <w:t>Мне очень тронула Выставка, поэтому я решил попробовать порисовать дома</w:t>
        <w:br/>
        <w:t>Ждите результатов, друзья!</w:t>
        <w:br/>
        <w:br/>
        <w:t>#Абрамова #Горбачёв #Курапов #Морозова #Смирнов #ЧертановоСеверное #ЮАО</w:t>
      </w:r>
    </w:p>
    <w:p>
      <w:r>
        <w:t xml:space="preserve">2022-08-10 05:59:18 - </w:t>
      </w:r>
    </w:p>
    <w:p>
      <w:r>
        <w:t>2022-08-10 19:26:53 - Спортивный двор!</w:t>
        <w:br/>
        <w:br/>
        <w:t>Вновь пройдёт в Чертаново Северном!</w:t>
        <w:br/>
        <w:t>Любимые конкурсы, песни и танцы ждут нас всех, друзья</w:t>
        <w:br/>
        <w:br/>
        <w:t>🗓 Когда?</w:t>
        <w:br/>
        <w:t xml:space="preserve"> ⁃ 11 августа (четверг)</w:t>
        <w:br/>
        <w:t>⏰ Во сколько?</w:t>
        <w:br/>
        <w:t xml:space="preserve"> ⁃ 15.00 </w:t>
        <w:br/>
        <w:t>🌆 Где?</w:t>
        <w:br/>
        <w:t xml:space="preserve"> ⁃ Сумской проезд д2 к1</w:t>
        <w:br/>
        <w:br/>
        <w:t>Буду рад всех видеть!</w:t>
        <w:br/>
        <w:br/>
        <w:t>#Абрамова #Горбачёв #Курапов #Морозова #Смирнов #ЧертановоСеверное #ЮАО</w:t>
      </w:r>
    </w:p>
    <w:p>
      <w:r>
        <w:t>2022-08-12 10:52:12 - Пока все на даче,</w:t>
        <w:br/>
        <w:t>Мы отдыхаем иначе!🔥</w:t>
        <w:br/>
        <w:br/>
        <w:t>👉Сегодня на Сумском проезде 2к1 мы узким кругом любителей активностей весело и дружно позанимались и поучаствовали в разных конкурсах и эстафетах</w:t>
        <w:br/>
        <w:br/>
        <w:t>Такие мероприятия как Спортивный двор объединяют всех соседей и заряжают позитивом на весь день!🥳</w:t>
        <w:br/>
        <w:br/>
        <w:t>#Абрамова #Горбачёв #Курапов #Морозова #Смирнов #ЧертановоСеверное #ЮАО</w:t>
      </w:r>
    </w:p>
    <w:p>
      <w:r>
        <w:t xml:space="preserve">2022-08-12 10:52:12 - </w:t>
      </w:r>
    </w:p>
    <w:p>
      <w:r>
        <w:t xml:space="preserve">2022-08-12 10:52:12 - </w:t>
      </w:r>
    </w:p>
    <w:p>
      <w:r>
        <w:t>2022-08-16 08:22:50 - Приветствую, друзья!</w:t>
        <w:br/>
        <w:t>Держим связь!</w:t>
        <w:br/>
        <w:br/>
        <w:t>👉Вчера решил пройтись по району и пообщаться с вами на предмет выявления проблем и пожеланий</w:t>
        <w:br/>
        <w:br/>
        <w:t>👉Большая часть жителей Чертаново Северное довольны жизнью и благоустройством района</w:t>
        <w:br/>
        <w:t>И также есть недостатки, подмеченные вами, друзья, которые будут учтены</w:t>
        <w:br/>
        <w:br/>
        <w:t>Если у вас есть вопросы, мои сообщения всегда открыты 👇</w:t>
        <w:br/>
        <w:br/>
        <w:t>#Абрамова #Горбачёв #Курапов #Морозова #Смирнов #ЧертановоСеверное #ЮАО</w:t>
      </w:r>
    </w:p>
    <w:p>
      <w:r>
        <w:t xml:space="preserve">2022-08-16 08:22:51 - </w:t>
      </w:r>
    </w:p>
    <w:p>
      <w:r>
        <w:t xml:space="preserve">2022-08-16 08:22:51 - </w:t>
      </w:r>
    </w:p>
    <w:p>
      <w:r>
        <w:t>2022-08-17 19:21:36 - Приём! Как слышно?</w:t>
        <w:br/>
        <w:t>Держим связь, друзья!</w:t>
        <w:br/>
        <w:br/>
        <w:t xml:space="preserve">👉Сегодня решил пообщаться с жителями и узнать о проблемах насущных, так сказать. Поэтому встретились на Сумском проезде 5к3 и обсудили вопросы безопасности и ход кап.ремонта, ведущегося в районе </w:t>
        <w:br/>
        <w:br/>
        <w:t xml:space="preserve">😍Самое приятное, что вы, дорогие друзья, подмечаете улучшения качества освещения и благоустройства, которые были разрешены нашими общими усилиями </w:t>
        <w:br/>
        <w:br/>
        <w:t>Все недочёты были отмечены, а, если у вас есть вопросы и предложения, то жду в сообщениях!</w:t>
        <w:br/>
        <w:br/>
        <w:t>Всем хорошего настроения 🤩</w:t>
        <w:br/>
        <w:br/>
        <w:t>#Абрамова #Горбачёв #Курапов #Морозова #Смирнов #ЧертановоСеверное #ЮАО</w:t>
      </w:r>
    </w:p>
    <w:p>
      <w:r>
        <w:t xml:space="preserve">2022-08-17 19:21:36 - </w:t>
      </w:r>
    </w:p>
    <w:p>
      <w:r>
        <w:t xml:space="preserve">2022-08-17 19:21:36 - </w:t>
      </w:r>
    </w:p>
    <w:p>
      <w:r>
        <w:t xml:space="preserve">2022-08-18 15:08:15 - 22 августа 🇷🇺 </w:t>
        <w:br/>
        <w:br/>
        <w:t>Если вы думаете, что это обычный понедельник, то вы глубоко заблуждаетесь..</w:t>
        <w:br/>
        <w:br/>
        <w:t xml:space="preserve">👍Именно в этот день мы всей страной отмечаем День Государственного Флага, установленный президентом России </w:t>
        <w:br/>
        <w:t>Я считаю, что наш флаг - это символ величия, простора нашей Родины и независимости страны. Считаю, что именно он объединяет всех нас, друзья, в стремлении сделать свою страну сильной и процветающей державой, выражает идеи и принципы государства</w:t>
        <w:br/>
        <w:br/>
        <w:t>👍При одном его только виде внутри сразу бурлит патриотизм и гордость за Отечество!!!</w:t>
        <w:br/>
        <w:br/>
        <w:t>С Наступающим праздником, друзья!</w:t>
        <w:br/>
        <w:br/>
        <w:t>#Абрамова #Горбачёв #Курапов #Морозова #Смирнов #ЧертановоСеверное #ЮАО</w:t>
      </w:r>
    </w:p>
    <w:p>
      <w:r>
        <w:t xml:space="preserve">2022-08-21 19:11:01 - </w:t>
      </w:r>
    </w:p>
    <w:p>
      <w:r>
        <w:t>2022-08-21 19:11:01 - Триединство России 🇷🇺</w:t>
        <w:br/>
        <w:br/>
        <w:t>В предверии Дня Государственного флага сегодня в нашем районе прошло замечательное мероприятие</w:t>
        <w:br/>
        <w:br/>
        <w:t>Дух патриотизма буквально парил в воздухе, а песни и танцы покорили мое сердце ♥</w:t>
        <w:br/>
        <w:br/>
        <w:t>Я очень рад, что живу среди своих единомышленников и людей, уважающих нашу страну 🥳</w:t>
        <w:br/>
        <w:br/>
        <w:t>#Абрамова #Горбачёв #Курапов #Морозова #Смирнов #ЧертановоСеверное #ЮАО</w:t>
      </w:r>
    </w:p>
    <w:p>
      <w:r>
        <w:t>2022-08-22 15:52:37 - С Днем Государственного Флага РФ, друзья! 🇷🇺❤️</w:t>
        <w:br/>
        <w:br/>
        <w:t>Я горжусь, что являюсь гражданином сильной и мощной страны с таким же сильным и уважаемым лидером 💪</w:t>
      </w:r>
    </w:p>
    <w:p>
      <w:r>
        <w:t>2022-08-22 15:52:37 - Владимир Путин выступил с видеообращением ко Дню Государственного флага и назвал российский триколор священным символом для всех поколений граждан.</w:t>
        <w:br/>
        <w:br/>
        <w:t>Россия всегда будет следовать традиционным ценностям, в ее генетическом коде - стремление следовать своему пути.</w:t>
        <w:br/>
        <w:br/>
        <w:t>Россия - мощная держава, которая будет проводить на мировой арене только политику, отвечающую ее коренным интересам.</w:t>
        <w:br/>
        <w:br/>
        <w:t>Видео: ТАСС/Ruptly</w:t>
      </w:r>
    </w:p>
    <w:p>
      <w:r>
        <w:t xml:space="preserve">2022-08-22 17:07:37 - Праздник России! 🇷🇺 </w:t>
        <w:br/>
        <w:br/>
        <w:t xml:space="preserve">👉Сегодня, друзья, в честь Государственного Флага нашей Родины в Парке Победы прошёл зажигательный концерт </w:t>
        <w:br/>
        <w:br/>
        <w:t xml:space="preserve">Лучшие рок - исполнители страны выступили вживую и порадовали сердца более 20 000 людей </w:t>
        <w:br/>
        <w:br/>
        <w:t>С Праздником 🥳</w:t>
        <w:br/>
        <w:br/>
        <w:t>#Абрамова #Горбачёв #Курапов #Морозова #Смирнов #ЧертановоСеверное #ЮАО</w:t>
      </w:r>
    </w:p>
    <w:p>
      <w:r>
        <w:t xml:space="preserve">2022-08-29 20:37:28 - От двери до двери 🚪 </w:t>
        <w:br/>
        <w:br/>
        <w:t>Друзья, сегодня у меня был насыщенный денёк, который начался со встреч с вами</w:t>
        <w:br/>
        <w:br/>
        <w:t>👉Сумской проезд 2к1 открыл мне двери своих подъездов и новые возможности для реализации ваших задумок</w:t>
        <w:br/>
        <w:t>Их мы и обсуждали</w:t>
        <w:br/>
        <w:br/>
        <w:t>Если у вас есть просьбы и предложения, я всегда открыт 🥳</w:t>
        <w:br/>
        <w:br/>
        <w:t>#Абрамова #Горбачёв #Курапов #Морозова #Смирнов #ЧертановоСеверное #ЮАО</w:t>
      </w:r>
    </w:p>
    <w:p>
      <w:r>
        <w:t xml:space="preserve">2022-08-29 20:37:29 - </w:t>
      </w:r>
    </w:p>
    <w:p>
      <w:r>
        <w:t xml:space="preserve">2022-08-29 20:37:29 - </w:t>
      </w:r>
    </w:p>
    <w:p>
      <w:r>
        <w:t>2022-09-01 07:53:15 - Погода нас сегодня не балует…</w:t>
        <w:br/>
        <w:br/>
        <w:t>🙏Но это не помеха доброму делу!</w:t>
        <w:br/>
        <w:t>Мы с активистами Чертаново Северное начали сегодня сбор подписей за оборудование площадки для выгула собак</w:t>
        <w:br/>
        <w:br/>
        <w:t>👉Нам поступила такая просьба, ведь любителей этих верных животных в нашем районе много, соответсвенно, и площадок должно быть больше</w:t>
        <w:br/>
        <w:br/>
        <w:t>Сделаем это вместе, друзья!❤</w:t>
        <w:br/>
        <w:br/>
        <w:t>#Абрамова #Горбачёв #Курапов #Морозова #Смирнов #ЧертановоСеверное #ЮАО</w:t>
      </w:r>
    </w:p>
    <w:p>
      <w:r>
        <w:t xml:space="preserve">2022-09-01 07:53:15 - </w:t>
      </w:r>
    </w:p>
    <w:p>
      <w:r>
        <w:t xml:space="preserve">2022-09-01 07:53:15 - </w:t>
      </w:r>
    </w:p>
    <w:p>
      <w:r>
        <w:t>2022-09-02 11:27:29 - Переворачиваем календарь, друзья 🍂</w:t>
        <w:br/>
        <w:br/>
        <w:t>Вчера было 1 сентября! День знаний! У меня этот праздник ассоциируется с милой линейкой школьников всех возрастов…</w:t>
        <w:br/>
        <w:br/>
        <w:t>Поэтому от всей души поздравляю тех, кто намерен посвятить этот год учебе</w:t>
        <w:br/>
        <w:t>А также для меня важную роль в этот день играю наши родители, которые всегда рядом 🥰</w:t>
        <w:br/>
        <w:br/>
        <w:t>Я хочу поздравить свою дорогую маму, которая не просто когда-то в этот день привела меня в храм знаний, а сама уже 40 лет преподаёт царицу всех наук - математику и всегда была для меня не только любящей мамой, но и потрясающим педагогом❤</w:t>
        <w:br/>
        <w:br/>
        <w:t>С Праздником!</w:t>
        <w:br/>
        <w:br/>
        <w:t>#Абрамова #Горбачёв #Курапов #Морозова #Смирнов #ЧертановоСеверное #ЮАО</w:t>
      </w:r>
    </w:p>
    <w:p>
      <w:r>
        <w:t>2022-09-03 15:53:25 - Больше общения с вами!</w:t>
        <w:br/>
        <w:br/>
        <w:t>Уже два дня подряд я встречаюсь с вами в разных местах нашего района для получения обширной картины жизни в Чертаново Северное 😻</w:t>
        <w:br/>
        <w:br/>
        <w:t>📍Такие Пикеты на Кировоградской бульваре, Варшавском шоссе и в Школьном парке помогают мне больше узнавать о вас и ваших просьбах, друзья!</w:t>
        <w:br/>
        <w:br/>
        <w:t>Напомню, что мои сообщения для вас всегда открыты 🥳</w:t>
        <w:br/>
        <w:br/>
        <w:t>#Абрамова #Горбачёв #Курапов #Морозова #Смирнов #ЧертановоСеверное #ЮАО</w:t>
      </w:r>
    </w:p>
    <w:p>
      <w:r>
        <w:t xml:space="preserve">2022-09-03 15:53:26 - </w:t>
      </w:r>
    </w:p>
    <w:p>
      <w:r>
        <w:t xml:space="preserve">2022-09-03 15:53:26 - </w:t>
      </w:r>
    </w:p>
    <w:p>
      <w:r>
        <w:t>2022-09-08 11:43:47 - От слов к действиям!</w:t>
        <w:br/>
        <w:br/>
        <w:t>👉Это воскресенье было холодным, но очень насыщенным! Ко мне обратились жители Сумского проезда 2к4 с проблемой некорректно высаженных деревьев на склоне в близи детской площадки и мы с командой активистов тут же начали сбор подписей в пользу пересадки деревьев</w:t>
        <w:br/>
        <w:br/>
        <w:t>И уже сегодня, в не менее тёплый четверг мы начали заниматься временной пересадкой зелёных друзей 🌳</w:t>
        <w:br/>
        <w:br/>
        <w:t>Только вместе, друзья, мы сделаем наш район лучше!</w:t>
        <w:br/>
        <w:t>Жду ваши просьбы и предложения в личку🥰</w:t>
        <w:br/>
        <w:br/>
        <w:t>#Абрамова #Горбачёв #Курапов #Морозова #Смирнов #ЧертановоСеверное #ЮАО</w:t>
      </w:r>
    </w:p>
    <w:p>
      <w:r>
        <w:t xml:space="preserve">2022-09-08 11:43:47 - </w:t>
      </w:r>
    </w:p>
    <w:p>
      <w:r>
        <w:t xml:space="preserve">2022-09-08 11:43:47 - </w:t>
      </w:r>
    </w:p>
    <w:p>
      <w:r>
        <w:t xml:space="preserve">2023-06-24 11:08:05 - Президент дал жесткую и однозначную оценку происходящему. </w:t>
        <w:br/>
        <w:br/>
        <w:t xml:space="preserve">Вооруженный мятеж - это удар в спину всему русскому народу. Это измена Родине. </w:t>
        <w:br/>
        <w:br/>
        <w:t>В момент, когда страна ведет войну за свое существование, когда на кону - судьба русского мира, лучшего «подарка» врагу невозможно придумать.</w:t>
        <w:br/>
        <w:br/>
        <w:t>Вагнера, враг не в Ростове, а за лентой, где наши парни в эту минуту стоят на смерть в опорниках. Вы, как никто другой, должны это понимать.</w:t>
        <w:br/>
        <w:br/>
        <w:t xml:space="preserve">В 1917 году развал страны начался не с митингов либералов, не с заговора мировой закулисы, а с «патриотизма», в размерах которого соревновались и политики, и отдельные генералы. Итог всем известен. </w:t>
        <w:br/>
        <w:br/>
        <w:t>Уверен, народ России, мы все, повзрослели и в силах не допустить ошибок прошлого.</w:t>
        <w:br/>
        <w:br/>
        <w:t xml:space="preserve">Этот бунт будет подавлен — для этого у руководства страны есть все силы и средства, политическая воля и поддержка народа. </w:t>
        <w:br/>
        <w:br/>
        <w:t>Вместе с Президентом и нашими бойцами!</w:t>
      </w:r>
    </w:p>
    <w:p>
      <w:r>
        <w:t>2023-08-10 08:10:58 - **Онколог Всеволод Галкин: Москва использует комплексный подход к лечению онкологических заболеваний</w:t>
        <w:br/>
        <w:br/>
        <w:t xml:space="preserve">**В штабе общественной поддержки кандидата в мэры Москвы Сергея Собянина выступил доктор медицинских наук, главный врач Городской клинической онкологической больницы №1 Всеволод Галкин. По приглашению руководителя штаба Петра Толстого эксперт рассказал москвичам [о новых подходах к диагностике и лечению онкологических заболеваний. </w:t>
        <w:br/>
        <w:br/>
        <w:t xml:space="preserve">](https://polit-moscow.ru/?p=6076)«Московский стандарт онкологической помощи начали внедрять в 2019 году, – отметил Всеволод Галкин. – В его основе комплексный подход, сочетающий современные технологии и лекарственные препараты с максимально внимательным отношением к каждому пациенту». </w:t>
        <w:br/>
        <w:br/>
        <w:t>В рамках московского стандарта онкопомощи на базе пяти крупнейших городских стационаров – Московского клинического научного центра им. Логинова, ММКЦ «Коммунарка», Московской городской онкологической больницы №62, Городской клинической больницы им. Боткина и Городской клинической онкобольницы №1 – были сформированы якорные онкологические центры. Они обладают полным спектром клинических возможностей: от диагностики и хирургического лечения до лекарственной терапии и диспансерного наблюдения.</w:t>
      </w:r>
    </w:p>
    <w:p>
      <w:r>
        <w:t>2023-08-13 22:06:50 - В Общественном штабе Сергея Собянина прошла встреча, посвященная Дню железнодорожника. Данная отрасль играет важную роль в нашей жизни и значительно влияет на развитие нашей страны!</w:t>
      </w:r>
    </w:p>
    <w:p>
      <w:r>
        <w:t>2023-08-13 22:06:50 - **Торжественная встреча в честь Дня железнодорожника прошла в общественном штабе Сергея Собянина</w:t>
        <w:br/>
        <w:br/>
        <w:t>**Доверенное лицо Сергея Собянина, телеведущая и общественный деятель Арина Шарапова, председатель профсоюза Дорпрофжел Московского метрополитена Владислав Еланский и заместитель председателя Московской федерации профсоюзов Юрий Павлов [поздравили сотрудников ОАО «Российские железные дороги»](https://polit-moscow.ru/?p=6163) с профессиональным праздником.</w:t>
        <w:br/>
        <w:br/>
        <w:t>«Москва не первый год плотно сотрудничает с РЖД в сфере развития транспорта, – отметила Арина Шарапова. – Сейчас ключевым совместным проектом можно назвать Московские центральные диаметры, два из которых уже открыты, а еще два – готовятся к запуску. Новые диаметры свяжут между собой более 40 районов столицы, обеспечив доступным и комфортным транспортом миллионы пассажиров».</w:t>
        <w:br/>
        <w:br/>
        <w:t xml:space="preserve">Это не первый совместный проект Правительства города и ОАО «РЖД»: в 2016 году стартовало движение по Московскому центральному кольцу. С момента открытия пассажиры совершили по МЦК больше 900 миллионов поездок. </w:t>
        <w:br/>
        <w:br/>
        <w:t>Сегодня к запуску готовят МЦД-3 «Ленинградско-Казанский» и МЦД-4 «Калужско-Нижегородский»: идет подготовка необходимой инфраструктуры, обновляется подвижной состав, готовится штат сотрудников.</w:t>
      </w:r>
    </w:p>
    <w:p>
      <w:r>
        <w:t>2023-08-16 08:49:46 - **Кандидат в мэры Собянин **[**встретился с москвичами**](https://polit-moscow.ru/v-obshhestvennom-shtabe-na-pokrovke-sergej-sobyanin-obsudil-s-moskvichami-plany-razvitiya-stoliczy/)** в общественном штабе на Покровке</w:t>
        <w:br/>
        <w:br/>
        <w:t>**Во встрече участвовали доверенные лица и члены штаба – известные деятели культуры, врачи, спортсмены, руководители городских предприятий, предприниматели, среди которых победители конкурса Лидеры цифровой трансформации, представители высшего образования и школьных учреждений, актив Совета ветеранов, Общественных советников, волонтеры, активисты «Единой России», депутатский корпус.</w:t>
        <w:br/>
        <w:br/>
        <w:t xml:space="preserve">Во время выступления Собянин подчеркнул, что в Москве на протяжении 13 лет реализуются масштабные программы, благодаря которым российская столица вышла на качественно новый уровень жизни и уверенно конкурирует с ведущими мегаполисами мира. </w:t>
        <w:br/>
        <w:br/>
        <w:t>«Вместе с вами мы обеспечили задел на десятилетие вперед в развитии города. Спасибо москвичам, работникам каждой отрасли, предпринимателям, общественным лидерам, депутатам всех уровней и волонтерскому сообществу за то, что вы делаете для Москвы. Сегодня, когда наша страна столкнулась с серьезными испытаниями, экономика столицы демонстрирует свою устойчивость и надежность. Мы будем и дальше двигаться только вперед!» – отметил Сергей Собянин.</w:t>
        <w:br/>
        <w:br/>
        <w:t>За последние годы Москва добилась почти двукратного роста промышленного производства. Ежегодный объем инвестиций достиг 5,9 триллиона рублей. В столице построено 119 миллионов квадратных метров жилой и коммерческой недвижимости, свыше 1200 километров новых дорог, открыто 109 новых станций метро. Более миллиона горожан являются участниками программы реновации жилого фонда. Для жителей создана уникальная цифровая экосистема из 400 услуг и сервисов. Совершенствуются сферы образования и здравоохранения.</w:t>
        <w:br/>
        <w:br/>
        <w:t>Продолжить выполнение этих долгосрочных программ принципиально важно для будущего Москвы. Речь идет о дальнейшем комплексном развитии жизни столицы во всех аспектах – от городской среды, бизнес-климата и транспорта до культуры, спорта и социальной поддержки населения. Безусловно, значимые направления – рост экономики, реализация технологического, научного и туристического потенциала.</w:t>
      </w:r>
    </w:p>
    <w:p>
      <w:r>
        <w:t>2023-08-17 14:55:26 - **Сегодня большое событие для города — запускаем третий московский центральный диаметр! Больше трёх миллионов жителей Москвы и Подмосковья получили наземное метро в шаговой доступности.</w:t>
        <w:br/>
        <w:br/>
        <w:t>**3️⃣ Вместе с Владимиром Путиным дали старт движению по МЦД-3 — новой наземной линии метро, которая проходит от Зеленограда до Раменского через всю столицу. Запускали маршрут также губернатор Московской области [Андрей Воробьёв](https://t.me/vorobiev_live) и гендиректор ОАО "[РЖД](https://t.me/telerzd)" Олег Белозёров.</w:t>
        <w:br/>
        <w:t xml:space="preserve"> </w:t>
        <w:br/>
        <w:t>На МЦД-3 **38 станций с 21 вариантом пересадок** на метро, БКЛ, МЦК и другие диаметры. Позже откроем ещё три станции — **Малино, Рижскую и **[**Митьково**](https://t.me/mos_sobyanin/113).</w:t>
        <w:br/>
        <w:t xml:space="preserve"> </w:t>
        <w:br/>
        <w:t>Кроме того, третий диаметр связал знаковые для Московского региона кластеры — **промышленный в Зеленограде, авиастроения в Люберцах** и другие.</w:t>
        <w:br/>
        <w:t xml:space="preserve"> </w:t>
        <w:br/>
        <w:t>Раньше такого варианта городского пассажирского ж/д сообщения не существовало. Добираться, допустим, из Зеленограда на юго-восток столицы было крайне неудобно. Приходилось строить маршрут до Ленинградского вокзала и пересаживаться на метро.</w:t>
        <w:br/>
        <w:t xml:space="preserve"> </w:t>
        <w:br/>
        <w:t>Для соединения Казанского и Ленинградского направлений провели **беспрецедентные по своему масштабу работы**. Например, инфраструктуру центрального участка диаметра фактически создали с нуля. Заново построили **Митьковскую соединительную ветвь**, современный московский городской вокзал Зеленоград-Крюково, Русаковский и Николаевский путепроводы, развязку в Малино, парки для экипировки и отстоя поездов в Раменском и Зеленограде.</w:t>
        <w:br/>
        <w:br/>
        <w:t>На МЦД-3 курсируют 122 поезда. Больше 70% из них — новый подвижной состав. Это "Иволга", ЭП2Д, "Ласточка".</w:t>
        <w:br/>
        <w:t xml:space="preserve"> </w:t>
        <w:br/>
        <w:t>Запуск МЦД-3 поможет разгрузить участки **трёх линий московского метро и вылетные магистрали столицы** — Ленинградское, Новорязанское, Новоегорьевское, Егорьевское и Косинское шоссе, Волгоградский и Октябрьский проспекты.</w:t>
        <w:br/>
        <w:t xml:space="preserve"> </w:t>
        <w:br/>
        <w:t>🚄 Пассажиры смогут не только быстрее, но и дешевле добираться до дома и работы. [Стоимость](https://t.me/mos_sobyanin/6200) поездок для них снизится до трёх с половиной раз. Поздравляю всех с этим знаменательным событием!</w:t>
      </w:r>
    </w:p>
    <w:p>
      <w:r>
        <w:t xml:space="preserve">2023-08-17 14:55:27 - </w:t>
      </w:r>
    </w:p>
    <w:p>
      <w:r>
        <w:t xml:space="preserve">2023-08-17 14:55:27 - </w:t>
      </w:r>
    </w:p>
    <w:p>
      <w:r>
        <w:t xml:space="preserve">2023-08-17 14:55:27 - </w:t>
      </w:r>
    </w:p>
    <w:p>
      <w:r>
        <w:t xml:space="preserve">2023-08-17 14:55:27 - </w:t>
      </w:r>
    </w:p>
    <w:p>
      <w:r>
        <w:t xml:space="preserve">2023-08-17 14:55:27 - </w:t>
      </w:r>
    </w:p>
    <w:p>
      <w:r>
        <w:t xml:space="preserve">2023-08-17 14:55:27 - </w:t>
      </w:r>
    </w:p>
    <w:p>
      <w:r>
        <w:t>2023-08-24 13:01:30 - **Известные спортсмены-лыжники приняли участие в программной сессии в общественном штабе Сергея Собянина</w:t>
        <w:br/>
        <w:br/>
        <w:t>**В рамках встречи, приуроченной к 100-летнему юбилею московского спорта победители и призеры Олимпийских игр, лыжники Александр Большунов и Александр Панжинский рассказали[ о развитии в столице зимних видов спорта.</w:t>
        <w:br/>
        <w:br/>
        <w:t>](https://polit-moscow.ru/v-obshhestvennom-shtabe-sergeya-sobyanina-proshla-novaya-vstrecha-iz-czikla-vek-dostizhenij-k-100-letiyu-moskovskogo-sporta/)Лыжный спорт – один из лучших способов держать себя в форме зимой. Десятки тысяч москвичей ежегодно находят время выйти на лыжную прогулку или посоревноваться в скорости и выносливости с другими спортсменами. С каждым годом возможностей для этого становится все больше.</w:t>
        <w:br/>
        <w:br/>
        <w:t>Александр Большунов подчеркнул, что профессиональный спорт невозможен без массового.</w:t>
        <w:br/>
        <w:br/>
        <w:t>«Только так можно найти и воспитать таланты, которые потом будут штурмовать пьедесталы олимпиад и мировых турниров. Я рад, что Москва эту стратегию не только понимает, но и с успехом реализует», – заявил Александр Большунов.</w:t>
        <w:br/>
        <w:br/>
        <w:t>Помимо любительского в столице активно развивается профессиональный спорт, создается необходимая для тренировок инфраструктура.</w:t>
        <w:br/>
        <w:br/>
        <w:t>«В конце 2022 года завершился большой этап возрождения кластера зимних видов спорта на Воробьевых горах. Специалисты укрепили склоны, создали первоклассные горнолыжные трассы с искусственным оснежением и освещением, достроили два трамплина с керамической лыжней и системой орошения. В планах – завершить восстановление большого лыжного трамплина К-75», – уточнил Александр Панжинский.</w:t>
      </w:r>
    </w:p>
    <w:p>
      <w:r>
        <w:t xml:space="preserve">2023-08-24 13:01:30 - </w:t>
      </w:r>
    </w:p>
    <w:p>
      <w:r>
        <w:t xml:space="preserve">2023-08-24 13:01:30 - </w:t>
      </w:r>
    </w:p>
    <w:p>
      <w:r>
        <w:t>2023-08-25 12:58:42 - **После масштабного обновления открыли КСК "Битца".</w:t>
        <w:br/>
        <w:t xml:space="preserve">** </w:t>
        <w:br/>
        <w:t xml:space="preserve">🏇 Знаменитую московскую конноспортивную базу пришлось буквально спасать. Она была построена к Олимпиаде-80 и **долгие годы не ремонтировалась**. </w:t>
        <w:br/>
        <w:br/>
        <w:t>К 2018 году все основные сооружения были в очень плохом состоянии, а тренировочная база не соответствовала современным мировым стандартам. **Находиться здесь спортсменам и лошадям было уже небезопасно.</w:t>
        <w:br/>
        <w:br/>
        <w:t>**Сегодня "Битца" переживает новое рождение — созданы новые спортивные сооружения, бережно отреставрированы исторические здания. Москвичи получили первоклассное спортивное пространство рядом с Битцевским лесом, который в прошлом году тоже был комплексно благоустроен.</w:t>
        <w:br/>
        <w:br/>
        <w:t>Теперь модернизированный КСК "Битца" включает:</w:t>
        <w:br/>
        <w:t xml:space="preserve"> </w:t>
        <w:br/>
        <w:t>▫️ **8 тренировочных полей и 1 разминочное поле **для занятий конным спортом;</w:t>
        <w:br/>
        <w:t>▫️ **малую арену**;</w:t>
        <w:br/>
        <w:t>▫️ **конкурный стадион** на 4620 мест;</w:t>
        <w:br/>
        <w:t>▫️ **3 крытых манежа и предманежник**;</w:t>
        <w:br/>
        <w:t>▫️ **летние и всесезонные конюшни** с денниками;</w:t>
        <w:br/>
        <w:t>▫️ **ветеринарную клинику**;</w:t>
        <w:br/>
        <w:t>▫️ **спортивный зал;</w:t>
        <w:br/>
        <w:t>**▫️ **конный маршрут в 1,7 км** на территории Битцевского леса.</w:t>
        <w:br/>
        <w:br/>
        <w:t xml:space="preserve">Здесь есть все условия для проведения всероссийских и международных соревнований. </w:t>
        <w:br/>
        <w:br/>
        <w:t>**Уверен, КСК "Битца" стал одним из лучших в мире центров конного спорта, где вырастет не одна плеяда талантливых спортсменов.**</w:t>
      </w:r>
    </w:p>
    <w:p>
      <w:r>
        <w:t xml:space="preserve">2023-08-25 12:58:42 - </w:t>
      </w:r>
    </w:p>
    <w:p>
      <w:r>
        <w:t xml:space="preserve">2023-08-25 12:58:42 - </w:t>
      </w:r>
    </w:p>
    <w:p>
      <w:r>
        <w:t xml:space="preserve">2023-08-25 12:58:42 - </w:t>
      </w:r>
    </w:p>
    <w:p>
      <w:r>
        <w:t xml:space="preserve">2023-08-25 12:58:42 - </w:t>
      </w:r>
    </w:p>
    <w:p>
      <w:r>
        <w:t xml:space="preserve">2023-08-25 12:58:42 - </w:t>
      </w:r>
    </w:p>
    <w:p>
      <w:r>
        <w:t xml:space="preserve">2023-08-25 12:58:42 - </w:t>
      </w:r>
    </w:p>
    <w:p>
      <w:r>
        <w:t>2023-08-31 11:22:33 - **Вячеслав Манучаров: Принцип шаговой доступности заложен в основу развития московских районов**</w:t>
        <w:br/>
        <w:br/>
        <w:t>Заслуженный артист РФ, актер театра и кино, педагог и телеведущий Вячеслав Манучаров встретился с москвичами в общественном штабе Сергея Собянина.</w:t>
        <w:br/>
        <w:br/>
        <w:t>По словам артиста, в современной Москве горожане живут в шаговой доступности от метро, парков, социальных и спортивных объектов. Для того чтобы получить те или иные услуги или отдохнуть с семьей, достаточно просто выйти из дома.</w:t>
        <w:br/>
        <w:br/>
        <w:t>«Жители любого возраста могут отдыхать и заниматься спортом в шаговой доступности. Для этого теперь не нужно ехать в центр. Все для досуга можно найти недалеко от дома», – прокомментировал Вячеслав Манучаров.</w:t>
        <w:br/>
        <w:br/>
        <w:t>Общественные пространства в районах оформляют в соответствии с предложениями москвичей. В реализации идей горожан помогают профессиональные архитекторы и другие специалисты. Благодаря проекту «Активный гражданин» жители решают, какие улицы, дворы и парки необходимо благоустроить, как должны работать городские поликлиники, библиотеки, многофункциональные центры, а также выбирают формат городских мероприятий и праздников.</w:t>
      </w:r>
    </w:p>
    <w:p>
      <w:r>
        <w:t>2023-09-03 08:21:15 - **Эксперты рассказали о ключевых московских проектах в сфере экологии</w:t>
        <w:br/>
        <w:br/>
        <w:t>**В общественном штабе Сергея Собянина состоялась [программная сессия по экологии.](https://polit-moscow.ru/programmnuyu-sessiyu-po-ekologii-proveli-v-obshhestvennom-shtabe-sergeya-sobyanina/) В ней приняли участие руководитель рабочей группы по экологической политике Общественной палаты Москвы Руслан Губайдуллин и президент Центра просветительских, медиа и творческих решений в сфере охраны окружающей среды «Русская экология» Михаил Антонов.</w:t>
        <w:br/>
        <w:br/>
        <w:t xml:space="preserve">«Забота об экологии – один из приоритетов работы московского Правительства. В городе реализуется ряд крупных проектов, направленных на снижение выбросов в атмосферу, очистку водоемов, сохранение зеленых насаждений и популяризацию бережного отношения к окружающей среде», – отметил Руслан Губайдуллин. </w:t>
        <w:br/>
        <w:br/>
        <w:t xml:space="preserve">За 10 лет выбросы загрязняющих веществ в атмосферу столицы снизились на 60% – в 2,6 раза. В долгосрочной динамике загрязнение воздуха в среднем уменьшилось вдвое. Этого удалось добиться, в том числе за счет замещения старых заводов высокотехнологичными производствами. В то же время в городе активно развиваются экологичные виды транспорта: электробусы, современные трамваи, а с этого лета еще и речные электросуда. </w:t>
        <w:br/>
        <w:br/>
        <w:t>Кроме того, в столице реализуют несколько крупных проектов по реабилитации рек, ручьев, озер и прудов. Акваторию водоемов очищают от ила, ремонтируют и укрепляют береговую полосу, укладывают на дно водоупорный слой и создают самоочищающуюся экосистему с помощью зон биоплато.</w:t>
        <w:br/>
        <w:br/>
        <w:t>В последние годы в сфере охраны окружающей среды в столице активно используются цифровые проекты и технологии на базе искусственного интеллекта. Создаются новые технологии для анализа данных экологического мониторинга, моделирования и прогнозирования.</w:t>
        <w:br/>
        <w:br/>
        <w:t>«Сегодня Москва входит в число самых зеленых мегаполисов мира. Специалисты тщательно следят за состоянием парков, скверов и природных территорий. О зеленых насаждениях не забывают и при реализации градостроительных проектов. Так, под высадку деревьев и кустарников отводится не менее 15% территорий бывших промзон после реорганизации», – подчеркнул Михаил Антонов.</w:t>
      </w:r>
    </w:p>
    <w:p>
      <w:r>
        <w:t xml:space="preserve">2023-09-09 08:29:24 - Каждый уголок нашего города хранит свою историю, свою уникальность. День города - это прекрасный повод отметить это разнообразие, насладиться красотой Москвы и поздравить всех жителей и гостей нашей столицы. Пусть каждый человек, проживающий здесь, смогут найти свое место в этом огромном прекрасном городе и увидеть в нём свой кусочек природы, художественную атмосферу, доброжелательных соседей и настоящий дух Москвы. </w:t>
        <w:br/>
        <w:t xml:space="preserve"> </w:t>
        <w:br/>
        <w:t xml:space="preserve">Друзья, давайте воспользуемся своим правом выбора и примем активное участие в выборах мэра Москвы, поддержим того, кто сможет вести наш город и дальше к процветанию и делать нашу с вами жизнь с каждым днем лучше. </w:t>
        <w:br/>
        <w:t xml:space="preserve"> </w:t>
        <w:br/>
        <w:t xml:space="preserve">И, конечно же, от всей души поздравляю с Днем города! Пусть наши сердца будут наполнены гордостью за нашу столицу, а будущее будет светлым и процветающим! </w:t>
        <w:br/>
        <w:t xml:space="preserve"> </w:t>
        <w:br/>
        <w:t>#Выборы2023 #ЕРМосква</w:t>
      </w:r>
    </w:p>
    <w:p>
      <w:r>
        <w:t>2023-09-29 14:32:58 - **Запустили второй уникальный маршрут электрических судов по Москве-реке "ЗИЛ — Печатники"</w:t>
        <w:br/>
        <w:br/>
        <w:t>**Первый — от Киевского вокзала до причала на Шелепихинской набережной — пользуется огромной популярностью. Мы его [открыли](https://t.me/mos_sobyanin/5661) в июне, по нему уже проехали почти четверть миллиона пассажиров.</w:t>
        <w:br/>
        <w:br/>
        <w:t>Запуск российских электросудов — уникальный проект не только для Москвы и России, но и в мировой практике. Это первый круглогодичный, самый современный водный транспорт полностью на электрическом ходу.**</w:t>
        <w:br/>
        <w:br/>
        <w:t>**Длина нового маршрута — больше 9 км, а в районах, где он проходит, живут больше 700 тысяч человек.</w:t>
        <w:br/>
        <w:br/>
        <w:t>🛥 **Пассажиры смогут экономить до 30–40 минут в пути**. Например, поездка из Печатников до Нагатинского затона на машине займëт около 28 минут, на городском транспорте с остановками — больше 40 минут, а **по реке — всего 12 минут**, то есть в 3 раза меньше.</w:t>
        <w:br/>
        <w:br/>
        <w:t>🛥 Сегодня на электросудах горожане ежедневно совершают **порядка 2,5 тыс. поездок**. Уверен, новый маршрут будет не менее интересным и востребованным, чем первый.</w:t>
      </w:r>
    </w:p>
    <w:p>
      <w:r>
        <w:t xml:space="preserve">2023-09-29 14:32:58 - </w:t>
      </w:r>
    </w:p>
    <w:p>
      <w:r>
        <w:t xml:space="preserve">2023-09-29 14:32:58 -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 xml:space="preserve">2023-09-29 14:32:59 - </w:t>
      </w:r>
    </w:p>
    <w:p>
      <w:r>
        <w:t>2023-09-30 17:24:21 - ✨Сегодня отмечается День воссоединения новых регионов с Россией.✨</w:t>
        <w:br/>
        <w:br/>
        <w:t xml:space="preserve"> Год назад жители этих регионов приняли решение о возвращении к своей Родине. Этот выбор символизирует восстановление исторической справедливости и подчеркивает единство русского народа, его волю и самоотверженность.</w:t>
        <w:br/>
        <w:br/>
        <w:t xml:space="preserve">Но СВО ещё не окончена, победа будет за нами, а Россия, я уверен, станет ещё больше😉. </w:t>
        <w:br/>
        <w:t>Поздравляю с праздником!</w:t>
        <w:br/>
        <w:t>#ЕдинаяРоссия</w:t>
      </w:r>
    </w:p>
    <w:p>
      <w:r>
        <w:t>2023-10-05 18:35:48 - 📚Сегодня мы отмечаем День учителя, и я хочу посвятить этот пост замечательным преподавателям, которые играют важную роль в жизни каждого из нас.</w:t>
        <w:br/>
        <w:br/>
        <w:t>👩‍🏫В этот праздник, хочу отметить главного учителя в своей жизни - свою маму. В этом году она отмечает 40 лет преподавательского стажа. Я горжусь ей, ведь она каждый день выполняет свою работу с огромной любовью!</w:t>
        <w:br/>
        <w:br/>
        <w:t>Дорогие учителя, спасибо вам за ваш профессионализм, доброту и веру в нас. Ваше влияние останется с нами на всю жизнь. Пусть каждый день принесет вам радость и удовлетворение от вашей работы.</w:t>
        <w:br/>
        <w:br/>
        <w:t>🎉Счастливого Дня учителя! Вы - настоящие герои нашего образования! #ДеньУчителя #ЕдинаяРоссия</w:t>
      </w:r>
    </w:p>
    <w:p>
      <w:r>
        <w:t>2023-12-05 11:04:09 - Прием жителей муниципальными депутатами - важная часть работы представителей власти. Это возможность для обычных граждан выразить свои заботы и проблемы, а также получить конструктивный ответ и помощь от депутата🤝🏼</w:t>
        <w:br/>
        <w:br/>
        <w:t>Рад сообщить, что в рамках декады приемов граждан посвященной 22-летию создания партии Единая Россия мне удалось провести прием жителей в местном отделении партии 🐻‍❄🇷🇺</w:t>
        <w:br/>
        <w:t xml:space="preserve">Ко мне обратился житель Чертаново Северное за помощью в проведении волонтёрских акций и сбора гуманитарной помощи бойцам СВО. </w:t>
        <w:br/>
        <w:t>Вопрос решается совместно с окружным отделением партии Единая Россия. Жителю оказана поддержка сформирована рабочая группа по созданию волонтёрского штаба на территории района.</w:t>
        <w:br/>
        <w:br/>
        <w:t>#ep77 #ЕдинаяРоссия #22годаЕР</w:t>
        <w:br/>
        <w:t>#ерпомогает #ермосква</w:t>
        <w:br/>
        <w:t>@erpomogaet77 #КомандаЮга</w:t>
      </w:r>
    </w:p>
    <w:p>
      <w:r>
        <w:t>2023-12-09 10:46:18 - Решение нашего Лидера Владимира Владимировича Путина об участии в президентской кампании и его массовая поддержка на выборах – станут нашей общей Победой.</w:t>
        <w:br/>
        <w:br/>
        <w:t>За Президента! За Великую Россию!</w:t>
      </w:r>
    </w:p>
    <w:p>
      <w:r>
        <w:t>2024-02-10 15:58:00 - В нашем Чертаново Северное сегодня прошли **ЗНАТОКИ РАЙОНА**!🔥</w:t>
        <w:br/>
        <w:br/>
        <w:t xml:space="preserve">Для жителей и гостей района мы провели дворовой праздник с множеством развлекательных активностей: танцевальной разминкой, интерактивной викториной, перетягиванием каната, детским баскетболом и зимними забавами! </w:t>
        <w:br/>
        <w:t>Еще был организован конкурс снеговиков и проведена лотерея с призами🥇</w:t>
        <w:br/>
        <w:br/>
        <w:t>Было ли интересно? Полезно для здоровья? И просто весело? **Конечно же ДА!**</w:t>
        <w:br/>
        <w:t>Мы все остались в восторге от проведённого вместе времени!</w:t>
        <w:br/>
        <w:t xml:space="preserve"> </w:t>
        <w:br/>
        <w:t>**Друзья, примете участие в следующем мероприятии?**</w:t>
      </w:r>
    </w:p>
    <w:p>
      <w:r>
        <w:t xml:space="preserve">2024-02-10 15:58:00 - </w:t>
      </w:r>
    </w:p>
    <w:p>
      <w:r>
        <w:t xml:space="preserve">2024-02-10 15:58:00 - </w:t>
      </w:r>
    </w:p>
    <w:p>
      <w:r>
        <w:t xml:space="preserve">2024-02-10 15:58:00 - </w:t>
      </w:r>
    </w:p>
    <w:p>
      <w:r>
        <w:t xml:space="preserve">2024-02-10 15:58:00 - </w:t>
      </w:r>
    </w:p>
    <w:p>
      <w:r>
        <w:t xml:space="preserve">2024-02-10 15:58:00 - </w:t>
      </w:r>
    </w:p>
    <w:p>
      <w:r>
        <w:t>2024-02-13 17:09:53 - Принял сегодня участие в заседании Экспертного совета по соц. развитию при Комитете СФ по социальной политике **«О проведении Года семьи в Российской Федерации»**👨‍👩‍👧‍👦</w:t>
        <w:br/>
        <w:br/>
        <w:t>Было обсуждено много интересных вопросов, в том числе: организации Года семьи в нашей стране и разработки Концепции демографической политики до 2030 года📈</w:t>
        <w:br/>
        <w:br/>
        <w:t xml:space="preserve">Посмотрим как это будет реализовываться. Уверен, что поскольку Концепция будет разрабатываться профессионалами, всё получится качественно и продуманно. </w:t>
        <w:br/>
        <w:t>**Следите за новостями!**😉</w:t>
      </w:r>
    </w:p>
    <w:p>
      <w:r>
        <w:t xml:space="preserve">2024-02-13 17:09:53 - </w:t>
      </w:r>
    </w:p>
    <w:p>
      <w:r>
        <w:t>2024-02-17 16:50:01 - Сегодня в Чертаново Северное организовали:</w:t>
        <w:br/>
        <w:br/>
        <w:t>❄️**Субботник по уборке снега**</w:t>
        <w:br/>
        <w:br/>
        <w:t>Который прошёл очень продуктивно! Мы расчистили большую площадь от снега и льда.</w:t>
        <w:br/>
        <w:t>К сожалению везде убрать не получилось. Надеюсь, в скором времени доберёмся и до других мест!</w:t>
        <w:br/>
        <w:br/>
        <w:t>🇷🇺**Мастер-класс по изготовлению окопных свечей **</w:t>
        <w:br/>
        <w:br/>
        <w:t>Жители и гости района вместе учились создавать окопные свечи для наших бойцов. Что не может не радовать: люди хотят помогать и делают это с душой!</w:t>
        <w:br/>
        <w:br/>
        <w:t>**Присоединяйтесь и вы к нам!**</w:t>
      </w:r>
    </w:p>
    <w:p>
      <w:r>
        <w:t xml:space="preserve">2024-02-17 16:50:01 - </w:t>
      </w:r>
    </w:p>
    <w:p>
      <w:r>
        <w:t xml:space="preserve">2024-02-17 16:50:01 - </w:t>
      </w:r>
    </w:p>
    <w:p>
      <w:r>
        <w:t xml:space="preserve">2024-02-17 16:50:01 - </w:t>
      </w:r>
    </w:p>
    <w:p>
      <w:r>
        <w:t xml:space="preserve">2024-02-17 16:50:01 - </w:t>
      </w:r>
    </w:p>
    <w:p>
      <w:r>
        <w:t xml:space="preserve">2024-02-17 16:50:01 - </w:t>
      </w:r>
    </w:p>
    <w:p>
      <w:r>
        <w:t xml:space="preserve">2024-02-17 16:50:01 - </w:t>
      </w:r>
    </w:p>
    <w:p>
      <w:r>
        <w:t>2024-03-03 07:01:00 - **Мы снова с вами!🔥**</w:t>
        <w:br/>
        <w:br/>
        <w:t xml:space="preserve">Вчера провели крутое мероприятие для жителей нашего Чертаново Северное! </w:t>
        <w:br/>
        <w:br/>
        <w:t>Мероприятие получилось очень запоминающимся! Осталось множество приятных эмоций от праздника, организованного с партией "Единая Россия".</w:t>
        <w:br/>
        <w:br/>
        <w:t>Что было?</w:t>
        <w:br/>
        <w:t>✅️насыщенная развлекательная программа для детей;</w:t>
        <w:br/>
        <w:t>✅️активное времяпрепровождение, что полезно для здоровья;</w:t>
        <w:br/>
        <w:t>✅️обсуждение насущных вопросов с жителями;</w:t>
        <w:br/>
        <w:t>✅️и, конечно же, радостные улыбки участников мероприятия!</w:t>
        <w:br/>
        <w:br/>
        <w:t>**Смотрите подробнее в видео!**</w:t>
      </w:r>
    </w:p>
    <w:p>
      <w:r>
        <w:t xml:space="preserve">2024-03-03 07:01:00 - </w:t>
      </w:r>
    </w:p>
    <w:p>
      <w:r>
        <w:t xml:space="preserve">2024-03-03 07:01:00 - </w:t>
      </w:r>
    </w:p>
    <w:p>
      <w:r>
        <w:t xml:space="preserve">2024-03-03 07:01:00 - </w:t>
      </w:r>
    </w:p>
    <w:p>
      <w:r>
        <w:t xml:space="preserve">2024-03-03 07:01:00 - </w:t>
      </w:r>
    </w:p>
    <w:p>
      <w:r>
        <w:t>2024-03-13 12:27:59 - Принял участие в митинг-концерте «Вместе! За Россию!» в Москве</w:t>
        <w:br/>
        <w:br/>
        <w:t xml:space="preserve">«Единая Россия» провела ряд таких мероприятий по всей стране, благодаря чему удалось собрать 200 тысяч человек, объединённых общей идеей – желанием жить в сильной стране, которой руководит сильный Президент.  </w:t>
        <w:br/>
        <w:t>Сейчас, в связи с огромным количеством вызовов, с которыми сталкивается наша страна, нам особенно нужна консолидация – вокруг лидера и вокруг партии «Единая Россия»!</w:t>
        <w:br/>
        <w:br/>
        <w:t>Как отметил в своем видеообращении к участникам концерта в Москве вице-спикер Госдумы Петр Толстой – на сегодняшний день Россия - одна из самых динамично развивающихся стран мира.</w:t>
        <w:br/>
        <w:br/>
        <w:t>Не могу с ним не согласиться. **Мы все вместе! За Россию! За процветание нашей Родины!🇷🇺**</w:t>
        <w:br/>
        <w:br/>
        <w:t>#ЕдинаяРоссия #ВместеЗаРоссию</w:t>
      </w:r>
    </w:p>
    <w:p>
      <w:r>
        <w:t xml:space="preserve">2024-03-13 12:27:59 - </w:t>
      </w:r>
    </w:p>
    <w:p>
      <w:r>
        <w:t xml:space="preserve">2024-03-13 12:27:59 - </w:t>
      </w:r>
    </w:p>
    <w:p>
      <w:r>
        <w:t xml:space="preserve">2024-03-13 12:27:59 - </w:t>
      </w:r>
    </w:p>
    <w:p>
      <w:r>
        <w:t xml:space="preserve">2024-03-13 12:27:59 - </w:t>
      </w:r>
    </w:p>
    <w:p>
      <w:r>
        <w:t xml:space="preserve">2024-03-13 12:27:59 - </w:t>
      </w:r>
    </w:p>
    <w:p>
      <w:r>
        <w:t>2024-03-15 16:35:29 - Сегодня стартовало голосование на выборах Президента РФ!🗳</w:t>
        <w:br/>
        <w:br/>
        <w:t xml:space="preserve">Выборы пройдут с 15 по 17 марта. </w:t>
        <w:br/>
        <w:t xml:space="preserve">Отдать свой голос может любой гражданин, достигший 18 лет. Для голосования обязательно потребуется паспорт гражданина РФ.  </w:t>
        <w:br/>
        <w:t>Проголосовать можно как очно, так и дистанционно.</w:t>
        <w:br/>
        <w:br/>
        <w:t>А вы знали, что впервые в России появилось электронное голосование именно в Москве в 2019 году? Сегодня мы все видим, как с каждым годом эта технология распространяется на все большее количество регионов, что не может не радовать!</w:t>
        <w:br/>
        <w:br/>
        <w:t>За честные и удобные выборы!🇷🇺</w:t>
        <w:br/>
        <w:br/>
        <w:t>#ЕРМосква #Выборы2024 #ВыборыПрезидента</w:t>
      </w:r>
    </w:p>
    <w:p>
      <w:r>
        <w:t>2024-03-17 12:15:05 - **Первые выборы Президента в истории нашей страны!🇷🇺**</w:t>
        <w:br/>
        <w:br/>
        <w:t xml:space="preserve">Они состоялись 12 июня 1991 года – на основе принципов всеобщего, прямого и тайного голосования. </w:t>
        <w:br/>
        <w:br/>
        <w:t>Первым президентом России (тогда еще Российской Советской Федеративной Социалистической Республики в составе СССР) стал Борис Ельцин. Его победа была более чем убедительна. Он набрал 57,3% голосов, намного опередив занявшего второе место Николая Рыжкова (16,85%).</w:t>
        <w:br/>
        <w:br/>
        <w:t>А сегодня в нашей стране проходят уже 8 президентские выборы!</w:t>
        <w:br/>
        <w:t>📍Напоминаю, что проголосовать можно до 17 марта 20:00 онлайн или придя на ваш избирательный участок!</w:t>
        <w:br/>
        <w:br/>
        <w:t>#ЕРМосква #Выборы2024 #ВыборыПрезидента</w:t>
      </w:r>
    </w:p>
    <w:p>
      <w:r>
        <w:t>2024-03-23 07:44:36 - **Настоящая трагедия **вчера произошла «Крокус Сити Холл».</w:t>
        <w:br/>
        <w:t>Неизвестные открыли огонь, 40 человек погибли и более 130 ранены.</w:t>
        <w:br/>
        <w:br/>
        <w:t>Искренние соболезнования всем пострадавшим, близким и родным жертв🙏🏻🕯</w:t>
        <w:br/>
        <w:br/>
        <w:t>Как помочь пострадавшим❓️</w:t>
        <w:br/>
        <w:t xml:space="preserve">Сегодня в Москве кровь можно сдать по адресам: </w:t>
        <w:br/>
        <w:t>—Центр крови ФМБА — Щукинская улица, 6к2,</w:t>
        <w:br/>
        <w:t>—Донорский центр на Беговой, ул. Поликарпова, д. 14, стр. 1;</w:t>
        <w:br/>
        <w:t>—Донорский центр Царицыно, ул. Бакинская, д. 31,</w:t>
        <w:br/>
        <w:t>—Донорский центр на Шаболовской, ул. Шаболовка, 57.</w:t>
        <w:br/>
        <w:t>—Центр крови имени О.К.Гаврилова, ул. Поликарпова, д.14, корп.2</w:t>
        <w:br/>
        <w:t>—ул. Бакинская, д.31</w:t>
        <w:br/>
        <w:t>—ГКБ №1, Ленинский проспект, д. 10, к. 1</w:t>
        <w:br/>
        <w:t>—ГКБ им. М.П. Кончаловского ДЗМ, Зеленоград, Каштановая аллея, д. 2, стр. 1</w:t>
        <w:br/>
        <w:t>—ГКБ №52 ДЗМ, ул.Пехотная, д. 3</w:t>
        <w:br/>
        <w:t>—ГКБ №67, ул. Саляма Адиля, д. 2</w:t>
        <w:br/>
        <w:t>—ГКБ им. Е.О. Мухина ДЗМ, Федеративный проспект, д. 17</w:t>
        <w:br/>
        <w:t>—ГКБ им. В.М. Буянова ДЗМ, ул. Бакинская, д.26</w:t>
        <w:br/>
        <w:t>—ГКБ им. А.К. Ерамишанцева ДЗМ, ул.Ленская, д.15</w:t>
        <w:br/>
        <w:t>—Морозовская ДГКБ ДЗМ, 4-й Добрынинский переулок, д. 1/9, корпус 9</w:t>
        <w:br/>
        <w:t>—ГКБ им. C.С. Юдина ДЗМ, Севастопольский проспект, д. 24А</w:t>
      </w:r>
    </w:p>
    <w:p>
      <w:r>
        <w:t>2024-03-23 07:44:41 - —НИИ СП им. Н.В. Склифосовского ДЗМ, Большая Сухаревская площадь, д. 3</w:t>
        <w:br/>
        <w:t>—ГКБ №15 им. О.М. Филатова, ул. Вешняковская, д. 23</w:t>
        <w:br/>
        <w:br/>
        <w:t>В Подмосковье сдать кровь можно по адресам:</w:t>
        <w:br/>
        <w:t>— Подольск, ул. Кирова, д. 9</w:t>
        <w:br/>
        <w:t>— Орехово-Зуево, ул. Барышникова, д. 13/5</w:t>
        <w:br/>
        <w:t>— Щелково, ул. Новая Фабрика, д. 8</w:t>
        <w:br/>
        <w:t>— Воскресенск, Больничный проезд, д. 5</w:t>
        <w:br/>
        <w:t>— Мытищи, ул. Коминтерна, д. 24</w:t>
        <w:br/>
        <w:t>— Сергиев Посад, Ново-Угличское ш., д. 62а</w:t>
        <w:br/>
        <w:t>— Дмитров, ул. Больничная, д. 7</w:t>
        <w:br/>
        <w:t>— Наро-Фоминск, ул. Школьная, д. 1</w:t>
        <w:br/>
        <w:t>— Химки, ул. Чкалова д. 2/21</w:t>
        <w:br/>
        <w:t>— Королёв, ул. Циолковского, д. 24</w:t>
        <w:br/>
        <w:t>— Ногинск, ул. Октябрьская, 85 д.</w:t>
        <w:br/>
        <w:t>— Люберцы, Октябрьский пр-т, д. 64</w:t>
        <w:br/>
        <w:t>— Раменское, ул. Махова, д. 14, здание перинатального центра</w:t>
        <w:br/>
        <w:br/>
        <w:t>Для уточнения точной информации о времени приёма и необходимых документах обращайтесь по телефону медучреждений</w:t>
        <w:br/>
        <w:br/>
        <w:t>📍Если вам нужна помощь в связи с терактом, то можете обратиться по горячим линиям:</w:t>
        <w:br/>
        <w:t>— Поступление больных и пострадавших в больницы Москвы за сутки: +7 (495) 621-43-31</w:t>
        <w:br/>
        <w:t>— Поступление больных и пострадавших в больницы Москвы за предыдущие дни: +7 (495) 621-78-87</w:t>
        <w:br/>
        <w:t>— Поиск пострадавшего по больницам Москвы: +7 (495) 624-31-52</w:t>
        <w:br/>
        <w:t>— Бюро регистрации несчастных случаев Московского региона: +7 (495) 688-22-52</w:t>
        <w:br/>
        <w:t>— Горячая линия Министерства здравоохранения Московской области: +7 (498) 602-03-01, +7 (498) 602-03-03</w:t>
        <w:br/>
        <w:t xml:space="preserve">— Горячая линия центра экстренной психологической помощи МЧС России (круглосуточно): 8 (495) 989-50-50 </w:t>
        <w:br/>
        <w:t>— Линия психологической помощи Российского Красного Креста: 8-800-250-18-59</w:t>
        <w:br/>
        <w:t>— Единый телефон доверия. Звонить можно из любого региона России: 8-800-333-44-34</w:t>
        <w:br/>
        <w:t>— Горячая линия психологической помощи, Благотворительный фонд «Просто люди»: 8-800-100-1941</w:t>
        <w:br/>
        <w:t>— Единый справочный телефон (Москва): +7 (499) 173-09-09</w:t>
        <w:br/>
        <w:br/>
        <w:t>Друзья, кто в Москве – **оставайтесь по максимуму дома в ближайшее время**🙏🏻</w:t>
        <w:br/>
        <w:t>**Будьте осторожны и берегите себя!**</w:t>
      </w:r>
    </w:p>
    <w:p>
      <w:r>
        <w:t xml:space="preserve">2024-03-23 09:26:14 - Сейчас нахожусь в пункте приëма крови для пострадавших в Царицыно. </w:t>
        <w:br/>
        <w:br/>
        <w:t xml:space="preserve">Что хочется отметить: террористы хотели, чтоб нам стало страшно. Но наши граждане как всегда показали стойкость и сплоченность. </w:t>
        <w:br/>
        <w:br/>
        <w:t>Я искренне восхищаюсь и горжусь нашим народом!🇷🇺</w:t>
      </w:r>
    </w:p>
    <w:p>
      <w:r>
        <w:t xml:space="preserve">2024-03-23 09:28:13 - </w:t>
      </w:r>
    </w:p>
    <w:p>
      <w:r>
        <w:t>2024-03-31 15:38:26 - **Отправили гуманитарную помощь для участников СВО и жителей новых регионов!**📦</w:t>
        <w:br/>
        <w:br/>
        <w:t>На протяжении последних месяцев мы проводили сбор гуманитарной помощи.</w:t>
        <w:br/>
        <w:t>Также за это время были проведены несколько мастер-классов по изготовлению окопных свечей, в которых активно участвовали неравнодушные жители нашего Чертаново Северное.</w:t>
        <w:br/>
        <w:br/>
        <w:t>Сегодня мы отвезли всю гуманитарную помощь на отправку через Храм Державной иконы Божией Матери на фронт для участников специальной военной операции.</w:t>
        <w:br/>
        <w:br/>
        <w:t>Работу будем продолжать!</w:t>
        <w:br/>
        <w:t xml:space="preserve">**Огромное спасибо жителям за такую искреннюю помощь!**🙏🏻 </w:t>
        <w:br/>
        <w:t>Это и есть настоящая поддержка, которая отражает всю суть фразы "Своих не бросаем"!🇷🇺🫂</w:t>
        <w:br/>
        <w:br/>
        <w:t>#ЕР #ЕРМосква #КомандаЮга</w:t>
      </w:r>
    </w:p>
    <w:p>
      <w:r>
        <w:t xml:space="preserve">2024-03-31 15:38:26 - </w:t>
      </w:r>
    </w:p>
    <w:p>
      <w:r>
        <w:t xml:space="preserve">2024-03-31 15:38:26 - </w:t>
      </w:r>
    </w:p>
    <w:p>
      <w:r>
        <w:t xml:space="preserve">2024-03-31 15:38:26 - </w:t>
      </w:r>
    </w:p>
    <w:p>
      <w:r>
        <w:t xml:space="preserve">2024-03-31 15:38:26 - </w:t>
      </w:r>
    </w:p>
    <w:p>
      <w:r>
        <w:t xml:space="preserve">2024-03-31 15:38:26 - </w:t>
      </w:r>
    </w:p>
    <w:p>
      <w:r>
        <w:t>2024-04-01 19:15:52 - Не мог обойти это день стороной!</w:t>
        <w:br/>
        <w:br/>
        <w:t xml:space="preserve">Надеюсь вы кого-нибудь разыграли, сами попались на розыгрыш и просто весело провели этот день! </w:t>
        <w:br/>
        <w:br/>
        <w:t>Чтобы скрасить этот день, вот вам подборка милых и забавных мемом с котятами😁✨️</w:t>
      </w:r>
    </w:p>
    <w:p>
      <w:r>
        <w:t xml:space="preserve">2024-04-01 19:15:52 - </w:t>
      </w:r>
    </w:p>
    <w:p>
      <w:r>
        <w:t xml:space="preserve">2024-04-01 19:15:52 - </w:t>
      </w:r>
    </w:p>
    <w:p>
      <w:r>
        <w:t xml:space="preserve">2024-04-01 19:15:52 - </w:t>
      </w:r>
    </w:p>
    <w:p>
      <w:r>
        <w:t xml:space="preserve">2024-04-07 18:28:18 - </w:t>
      </w:r>
    </w:p>
    <w:p>
      <w:r>
        <w:t xml:space="preserve">2024-04-07 18:28:18 - </w:t>
      </w:r>
    </w:p>
    <w:p>
      <w:r>
        <w:t xml:space="preserve">2024-04-07 18:28:18 - </w:t>
      </w:r>
    </w:p>
    <w:p>
      <w:r>
        <w:t xml:space="preserve">2024-04-07 18:28:18 - </w:t>
      </w:r>
    </w:p>
    <w:p>
      <w:r>
        <w:t>2024-04-07 18:28:18 - ДИАЛОГ С ДЕПУТАТОМ!💼</w:t>
        <w:br/>
        <w:br/>
        <w:t>Сегодня встретился с активной молодёжью Чертаново Северное, Центральное и Южное для того, чтобы ответить на все интересующие их вопросы.</w:t>
        <w:br/>
        <w:t>Ребята оказались крайне заинтересованы в развитии своих районов!🔥</w:t>
        <w:br/>
        <w:br/>
        <w:t>Они задали вопросы о том, что можно сделать для развития гражданского общества. Не могу это не отметить, ведь **это показатель их неравнодушия, инициативности и желания работать на свой район и страну**! 🇷🇺</w:t>
        <w:br/>
        <w:br/>
        <w:t>Молодые люди также высказали ряд предложений по улучшению жизни в районах, которые я возьму в дальнейшую работу!</w:t>
        <w:br/>
        <w:br/>
        <w:t>Спасибо всем, кто пришёл на встречу!</w:t>
        <w:br/>
        <w:t>Надеюсь мне удалось ответить на все интересующие вас вопросы!🤝🏻</w:t>
        <w:br/>
        <w:t>**Если нет, всегда готов, пишите мне!**</w:t>
        <w:br/>
        <w:br/>
        <w:t>#ЕР #ЕРМосква #КомандаЮга</w:t>
      </w:r>
    </w:p>
    <w:p>
      <w:r>
        <w:t>2024-04-11 07:29:12 - Сегодня – День домашних животных в России!</w:t>
        <w:br/>
        <w:br/>
        <w:t>Знакомьтесь, это Альфар – мой пушистый друг🥰🐈‍⬛️</w:t>
        <w:br/>
        <w:t>В этот день я решил вывести его погулять, и пока я смотрел как дела в нашем Чертаново, мой кот охранял мой покой от пролетающих голубей!😁</w:t>
        <w:br/>
        <w:br/>
        <w:t>А у вас есть домашние животные? **Делитесь в комментариях их фотографиями!**</w:t>
      </w:r>
    </w:p>
    <w:p>
      <w:r>
        <w:t xml:space="preserve">2024-04-11 07:29:12 - </w:t>
      </w:r>
    </w:p>
    <w:p>
      <w:r>
        <w:t>2024-04-13 15:59:08 - **УРА, все на субботник!🧹**</w:t>
        <w:br/>
        <w:br/>
        <w:t>13 апреля уже по традиции по всей Москве проходят общегородские субботники.</w:t>
        <w:br/>
        <w:br/>
        <w:t>Наш район не стал исключением! Сегодня мы провели субботник в одном из парков Чертаново Северное🌿</w:t>
        <w:br/>
        <w:br/>
        <w:t>Убираться и помогать пришли неравнодушные жители и активисты района, которым я очень хочу выразить благодарность! **Спасибо за вашу готовность делать наш район лучше! **</w:t>
        <w:br/>
        <w:br/>
        <w:t>#ЕР #ЕРМосква #КомандаЮга</w:t>
      </w:r>
    </w:p>
    <w:p>
      <w:r>
        <w:t xml:space="preserve">2024-04-13 15:59:08 - </w:t>
      </w:r>
    </w:p>
    <w:p>
      <w:r>
        <w:t xml:space="preserve">2024-04-13 15:59:08 - </w:t>
      </w:r>
    </w:p>
    <w:p>
      <w:r>
        <w:t xml:space="preserve">2024-04-13 15:59:08 - </w:t>
      </w:r>
    </w:p>
    <w:p>
      <w:r>
        <w:t xml:space="preserve">2024-04-13 15:59:08 - </w:t>
      </w:r>
    </w:p>
    <w:p>
      <w:r>
        <w:t xml:space="preserve">2024-04-18 12:02:14 - ⚡️Принял участие в обсуждении важной темы: **«Представительный орган муниципального образования: лучшие практики деятельности»** в рамках круглого стола, организованного Комитетом Совета Федерации ФС РФ по соцполитике с участием руководства Палаты молодых законодателей при Совете Федерации и преподавателями из ЛНР, ДНР, Запорожской и Херсонской областей. </w:t>
        <w:br/>
        <w:br/>
        <w:t>Тема, которой был посвящён круглый стол, является важной для обсуждения, так как все нюансы в работе представительных органов МО влияют на качество и эффективность работы на местах💼</w:t>
        <w:br/>
        <w:br/>
        <w:t>Необходимо предоставить всем депутатам местного уровня (в первую очередь сейчас – избранным на новых территориях) инструменты, которые позволят **эффективно работать на местах, отстаивать интересы граждан и реализовывать Народную программу Единой России!🇷🇺**</w:t>
        <w:br/>
        <w:br/>
        <w:t>#ПалатаМолодыхЗаконодателей #СоветФедерации #ЕР #ЕРМосква #КомандаЮга</w:t>
      </w:r>
    </w:p>
    <w:p>
      <w:r>
        <w:t xml:space="preserve">2024-04-18 12:02:14 - </w:t>
      </w:r>
    </w:p>
    <w:p>
      <w:r>
        <w:t xml:space="preserve">2024-04-18 12:02:15 - </w:t>
      </w:r>
    </w:p>
    <w:p>
      <w:r>
        <w:t>2024-04-19 12:41:23 - 17 апреля состоялось очередное заседание Совета депутатов муниципального округа Чертаново Северное⚡️</w:t>
        <w:br/>
        <w:br/>
        <w:t>Оно было посвящено рассмотрению вопросов:</w:t>
        <w:br/>
        <w:t>- о работе ГБУ "Центр досуга "Личность"" в 2023 году;</w:t>
        <w:br/>
        <w:t>- о направлениях средств стимулирования территориальных органов исполнительной власти города Москвы на проведение мероприятий по благоустройству дворовых территорий района Чертаново Северное в 2024 году;</w:t>
        <w:br/>
        <w:t>- об исполнении бюджета муниципального округа за 1 квартал 2024 года;</w:t>
        <w:br/>
        <w:t>- и другим.</w:t>
        <w:br/>
        <w:br/>
        <w:t>Заседание прошло очень продуктивно. **Продолжаем работать!📄**</w:t>
      </w:r>
    </w:p>
    <w:p>
      <w:r>
        <w:t>2024-04-20 17:12:19 - По всей Москве прошли общегородские субботники!🌳</w:t>
        <w:br/>
        <w:br/>
        <w:t>И в этот праздничный день я решил принять участие в одном из самых масштабных, проходивших в Братеевской пойме.</w:t>
        <w:br/>
        <w:t>Вместе с коллегами и друзьями сделали наш округ чище: убрали засохшую траву, листву, палки, а также посадили сирень и деревья🌿</w:t>
        <w:br/>
        <w:br/>
        <w:t>**Субботники – это добрая и хорошая традиция, которая объединяет людей: вместе приводите город в порядок после зимы!</w:t>
        <w:br/>
        <w:t>**</w:t>
        <w:br/>
        <w:t>#ЕР #ЕРМосква #КомандаЮга</w:t>
      </w:r>
    </w:p>
    <w:p>
      <w:r>
        <w:t xml:space="preserve">2024-04-20 17:12:19 - </w:t>
      </w:r>
    </w:p>
    <w:p>
      <w:r>
        <w:t xml:space="preserve">2024-04-20 17:12:20 - </w:t>
      </w:r>
    </w:p>
    <w:p>
      <w:r>
        <w:t xml:space="preserve">2024-04-20 17:12:20 - </w:t>
      </w:r>
    </w:p>
    <w:p>
      <w:r>
        <w:t>2024-04-26 16:18:30 - **Поистине исторический диктант!**🏛</w:t>
        <w:br/>
        <w:br/>
        <w:t xml:space="preserve">Сегодня по всей стране по традиции прошёл Диктант Победы, посвящённый событиям Великой Отечественной войны. Сотни тысяч людей приняли в нем участие и прониклись общим чувством ответственности за Родину!  </w:t>
        <w:br/>
        <w:br/>
        <w:t>В этом году я не только выполнил все задания, но и выступил с приветственным словом. Я сказал участникам, что подобные мероприятия это не только память о том что было. **Они не позволяют забывать о Героях, которые сегодня с оружием в руках отстаивают интересы нашей страны!**🇷🇺</w:t>
        <w:br/>
        <w:br/>
        <w:t>#КомандаЮга #ЕР #ЕРМосква #ЕдинаяРоссия #ДиктантПобеды #ЗнатьЧтобыПомнить</w:t>
      </w:r>
    </w:p>
    <w:p>
      <w:r>
        <w:t xml:space="preserve">2024-04-26 16:18:30 - </w:t>
      </w:r>
    </w:p>
    <w:p>
      <w:r>
        <w:t xml:space="preserve">2024-04-26 16:18:30 - </w:t>
      </w:r>
    </w:p>
    <w:p>
      <w:r>
        <w:t>2024-04-29 17:50:04 - **Круглый стол с чрезвычайным послом Палестины в России!**🔥</w:t>
        <w:br/>
        <w:br/>
        <w:t>На прошлой неделе принял участие в обсуждениях молодежного парламентаризма в рамках круглого стола «Возможности и перспективы молодежи Палестины после окончания обучения в Российских вузах».</w:t>
        <w:br/>
        <w:br/>
        <w:t>В своем докладе я рассказал, что в интересах развития международного межпарламентского сотрудничества в сфере молодёжной политики Палата молодых законодателей при Совете Федерации реализует флагманский проект **"Международный молодежный клуб"**!💼</w:t>
        <w:br/>
        <w:br/>
        <w:t>Цель клуба – укрепление</w:t>
        <w:br/>
        <w:t xml:space="preserve">международных связей между молодежными парламентами различных стран мира. </w:t>
        <w:br/>
        <w:br/>
        <w:t>Но самое главное, что именно в рамках таких мероприятий происходит настоящий **обмен опытом и лучшими практиками**!🤝🏻</w:t>
        <w:br/>
        <w:br/>
        <w:t>#ПалатаМолодыхЗаконодателей #СоветФедерации #ЕР #ЕРМосква #КомандаЮга</w:t>
      </w:r>
    </w:p>
    <w:p>
      <w:r>
        <w:t xml:space="preserve">2024-04-29 17:50:04 - </w:t>
      </w:r>
    </w:p>
    <w:p>
      <w:r>
        <w:t xml:space="preserve">2024-04-29 17:50:04 - </w:t>
      </w:r>
    </w:p>
    <w:p>
      <w:r>
        <w:t xml:space="preserve">2024-05-05 12:14:15 - Христос Воскресе! </w:t>
        <w:br/>
        <w:br/>
        <w:t>В этот день Христова Воскресения я желаю всем добра, крепкого здоровья и благополучия!🙏🏼</w:t>
        <w:br/>
        <w:br/>
        <w:t>Поздравляю вас с великим праздником Пасхи вместе с нашими отважными бойцами прошлого и настоящего!</w:t>
      </w:r>
    </w:p>
    <w:p>
      <w:r>
        <w:t>2024-05-19 14:16:01 - **После продуктивных рабочих будней, соревнования по футболу на улице пришлись как раз кстати!⚽️☀**</w:t>
        <w:br/>
        <w:br/>
        <w:t xml:space="preserve">Сегодня в Чертаново Северное мы провели масштабный районный турнир по футболу под оживленную музыку! </w:t>
        <w:br/>
        <w:t xml:space="preserve">К нему присоединились студенты московских вузов и жители района. </w:t>
        <w:br/>
        <w:br/>
        <w:t>Футбол объединяет людей и дает возможность показать свои навыки и стать сильнее как физически, так и эмоционально💪🏻</w:t>
        <w:br/>
        <w:t>В такую прекрасную погоду особенно здорово было провести время на улице с пользой для здоровья!</w:t>
        <w:br/>
        <w:br/>
        <w:t>Спасибо всем командам и болельщикам за активное участие! Также хочу отдельно поблагодарить Алексея Кучмина за то, что принял участие в нашем мероприятии!</w:t>
        <w:br/>
        <w:br/>
        <w:t>#ЕРМосква #КомандаЮга #ЧертановоСеверное</w:t>
      </w:r>
    </w:p>
    <w:p>
      <w:r>
        <w:t xml:space="preserve">2024-05-19 14:16:01 - </w:t>
      </w:r>
    </w:p>
    <w:p>
      <w:r>
        <w:t xml:space="preserve">2024-05-19 14:16:02 - </w:t>
      </w:r>
    </w:p>
    <w:p>
      <w:r>
        <w:t xml:space="preserve">2024-05-19 14:16:02 - </w:t>
      </w:r>
    </w:p>
    <w:p>
      <w:r>
        <w:t>2024-05-23 14:18:39 - **Палата молодых законадателей продолжает активную работу!⚡️**</w:t>
        <w:br/>
        <w:br/>
        <w:t>Сегодня состоялась встреча с делегацией молодых парламентариев Китайской Народной Республики во главе с членом Всекитайского собрания народных представителей Китая Ду Хуэйляном.</w:t>
        <w:br/>
        <w:br/>
        <w:t>Заместитель председателя СФ РФ Константин Косачев акцентировал внимание на интенсивности политического диалога России и Китая как на уровне глав государств, так и по парламентской линии.</w:t>
        <w:br/>
        <w:br/>
        <w:t>Вопросы обеспечения безопасности в мире становятся ведущими в повестке взаимодействия России и Китая. Наша страна выступает за многополярную конструкцию, где у каждой страны будут равные возможности для обеспечения безопасности и отстаивания национальных интересов. На этом также был сделан акцент на встрече.</w:t>
        <w:br/>
        <w:br/>
        <w:t>**Договорились с делегацией о дальнейшем межпарламентском взаимодействии! Считаю, это отличным завершением мероприятия!**</w:t>
        <w:br/>
        <w:br/>
        <w:t>#ПалатаМолодыхЗаконодателей #СоветФедерации #ЕР #ЕРМосква #КомандаЮга</w:t>
      </w:r>
    </w:p>
    <w:p>
      <w:r>
        <w:t xml:space="preserve">2024-05-23 14:18:39 - </w:t>
      </w:r>
    </w:p>
    <w:p>
      <w:r>
        <w:t xml:space="preserve">2024-05-23 14:18:39 - </w:t>
      </w:r>
    </w:p>
    <w:p>
      <w:r>
        <w:t xml:space="preserve">2024-05-23 14:18:39 - </w:t>
      </w:r>
    </w:p>
    <w:p>
      <w:r>
        <w:t>2024-06-01 15:34:32 - 31 мая, в преддверии Дня защиты детей, организовали праздник для детей-сирот из Центра содействия семейному воспитанию «Вертикаль»🧸🙏🏻</w:t>
        <w:br/>
        <w:br/>
        <w:t>Я пригласил активную молодежь из нашего проекта Студенческие парламентские клубы и на предложение откликнулось много ребят, за что им большое спасибо!</w:t>
        <w:br/>
        <w:br/>
        <w:t>Директор Центра Ольга Мельникова гостеприимно встретила нас и рассказала об учреждении.</w:t>
        <w:br/>
        <w:br/>
        <w:t xml:space="preserve">Мы привезли детям много приятных сердцу подарков и эмоций. С малышами мы поиграли, а с подростками поговорили о будущем. </w:t>
        <w:br/>
        <w:br/>
        <w:t>Эта встреча важна не только для воспитанников, но и для молодёжи, учащейся в университетах нашего города. Для ребят было крайне важно пообщаться уже с действующими студентами, чтобы они могли поделиться своим опытом и знанием о том, как и куда поступать, какое выбрать направление обучения, в какой молодежный проект лучше вступить, чтобы более эффективно построить свой социальный лифт. В молодёжи это развивает чувство взаимопомощи, взаимовыручки, а также важные навыки наставничества👍🏻</w:t>
        <w:br/>
        <w:br/>
        <w:t>#СемьяСПК #ЕР #ЕРМосква #КомандаЮга</w:t>
      </w:r>
    </w:p>
    <w:p>
      <w:r>
        <w:t xml:space="preserve">2024-06-01 15:34:33 - </w:t>
      </w:r>
    </w:p>
    <w:p>
      <w:r>
        <w:t xml:space="preserve">2024-06-01 15:34:33 - </w:t>
      </w:r>
    </w:p>
    <w:p>
      <w:r>
        <w:t>2024-06-13 07:14:24 - **Вчера на выставке-форуме «Россия» на ВДНХ имел честь выступить модератором крайне интересной встречи 🔥</w:t>
        <w:br/>
        <w:t>**</w:t>
        <w:br/>
        <w:t>12 июня в 75 павильоне провели круглый стол на десять тем, посвященным вопросам перспектив и особенностям участия молодёжи Москвы в развитии волонтёрского движения!🫂</w:t>
        <w:br/>
        <w:br/>
        <w:t>Мероприятие прошло в очень живом формате! Обсудили эффективность единой волонтерской организации или множества узконаправленных, целесообразность введения обязательной волонтерской деятельности в ВУЗах, опыт Москвы, влияние инноваций и многое другое!</w:t>
        <w:br/>
        <w:t>Все мнения были услышаны и запротоколированы для дальнейшей работы с ними!🤝🏻</w:t>
        <w:br/>
        <w:br/>
        <w:t>Спасибо всем участникам за экспертное мнение, было очень интересно с вами подискутировать!</w:t>
        <w:br/>
        <w:br/>
        <w:t>#СемьяСПК  #ПалатаМолодыхЗаконодателей #СоветФедерации #ЕР #ЕРМосква #КомандаЮга</w:t>
      </w:r>
    </w:p>
    <w:p>
      <w:r>
        <w:t xml:space="preserve">2024-06-13 07:14:24 - </w:t>
      </w:r>
    </w:p>
    <w:p>
      <w:r>
        <w:t xml:space="preserve">2024-06-13 07:14:24 - </w:t>
      </w:r>
    </w:p>
    <w:p>
      <w:r>
        <w:t xml:space="preserve">2024-06-13 07:14:24 - </w:t>
      </w:r>
    </w:p>
    <w:p>
      <w:r>
        <w:t>2024-06-14 08:58:29 - Гуманитарная помощь🫂</w:t>
        <w:br/>
        <w:br/>
        <w:t>Вчера организовали передачу гум. помощи, которую собирал Студенческий парламентский клуб РГАИС, для доставки на передовую. Крайне приятно было видеть такую вовлеченность студентов и руководства вуза в процесс передачи!🙏🏻</w:t>
        <w:br/>
        <w:br/>
        <w:t>Всего было собрано более 300 кг гуманитарной помощи!</w:t>
        <w:br/>
        <w:br/>
        <w:t>Совсем скоро данная гуманитарная помощь отправится непосредственно на передовую к бойцам на СВО.</w:t>
        <w:br/>
        <w:br/>
        <w:t>Хочу передать огромную благодарность окружному отделению партии «Единая Россия» ЮАО, и конкретно Марии Гаврилиной, за помощь в осуществлении передачи!</w:t>
        <w:br/>
        <w:br/>
        <w:t>**Мы своих не бросаем! Ребятам спасибо за неравнодушие и большой вклад в общее дело! Вы настоящий пример для подражания!🇷🇺</w:t>
        <w:br/>
        <w:t>**</w:t>
        <w:br/>
        <w:t>#КомандаЮга #СемьяСПК #СПКпомогает #СВОихНеБросаем</w:t>
      </w:r>
    </w:p>
    <w:p>
      <w:r>
        <w:t xml:space="preserve">2024-06-14 08:58:29 - </w:t>
      </w:r>
    </w:p>
    <w:p>
      <w:r>
        <w:t xml:space="preserve">2024-06-14 08:58:29 - </w:t>
      </w:r>
    </w:p>
    <w:p>
      <w:r>
        <w:t xml:space="preserve">2024-06-14 08:58:29 - </w:t>
      </w:r>
    </w:p>
    <w:p>
      <w:r>
        <w:t xml:space="preserve">2024-06-14 08:58:29 - </w:t>
      </w:r>
    </w:p>
    <w:p>
      <w:r>
        <w:t>2024-06-22 15:38:39 - **День скорби и чествования памяти жертв Великой Отечественной войны 🙏🏻**</w:t>
        <w:br/>
        <w:br/>
        <w:t xml:space="preserve">Вчера в преддверии памятной даты, вместе с активистами [Студенческих парламентскими клубов](https://t.me/spc_moscow) приняли участие в возложении цветов к памятнику погибшим лётчикам в моëм родном районе Чертаново Северное. А в 4 часов утра, мы уже отправились на ещё одну памятную акцию "Свеча памяти" в райне Зябликово, где одновременно зажглись более 50 свечей, чтобы почтить память наших Героев! </w:t>
        <w:br/>
        <w:br/>
        <w:t>Спасибо ребятам из СПК за то, что участвуют в подобных акциях! Это очень многое значит! Молодёжь помнит и чтит память!🎖</w:t>
        <w:br/>
        <w:br/>
        <w:t>Мы помним героические подвиги нашего народа и гордимся нашими дедами и прадедами, бабушками и прабабушками за мужество и героизм!</w:t>
        <w:br/>
        <w:br/>
        <w:t>#СемьяСПК</w:t>
        <w:br/>
        <w:t>#КомандаЮга #ЕдинаяРоссия #ПалатаМолодыхЗаконодателей</w:t>
      </w:r>
    </w:p>
    <w:p>
      <w:r>
        <w:t xml:space="preserve">2024-06-22 15:38:40 - </w:t>
      </w:r>
    </w:p>
    <w:p>
      <w:r>
        <w:t xml:space="preserve">2024-06-22 15:38:40 - </w:t>
      </w:r>
    </w:p>
    <w:p>
      <w:r>
        <w:t xml:space="preserve">2024-06-22 15:38:40 - </w:t>
      </w:r>
    </w:p>
    <w:p>
      <w:r>
        <w:t xml:space="preserve">2024-06-22 15:38:40 - </w:t>
      </w:r>
    </w:p>
    <w:p>
      <w:r>
        <w:t>2024-06-29 15:10:32 - **С Днём молодежи, дорогие друзья!🎉🫂**</w:t>
        <w:br/>
        <w:br/>
        <w:t>Я безумно рад, что моя работа тесно связана с молодежной политикой. Мне очень приятно каждый день идти на работу и видеть горящие стремлением к новым достижениям глаза! Мне приятно видеть, как наша молодежь занимает посты на государственной службе, как они ратеют за нашу Родину, как готовы менять её к лучшему!</w:t>
        <w:br/>
        <w:br/>
        <w:t>С праздником, ребята! Радуйтесь жизни, творите, достигайте, создавайте, любите и будьте счастливы! **Вы — наше будущее и мы все в вас верим!🇷🇺**</w:t>
        <w:br/>
        <w:br/>
        <w:t>#СемьяСПК #КомандаЮга #ПалатаМолодыхЗаконодателей</w:t>
      </w:r>
    </w:p>
    <w:p>
      <w:r>
        <w:t xml:space="preserve">2024-06-29 15:10:32 - </w:t>
      </w:r>
    </w:p>
    <w:p>
      <w:r>
        <w:t xml:space="preserve">2024-06-29 15:10:32 - </w:t>
      </w:r>
    </w:p>
    <w:p>
      <w:r>
        <w:t>2024-07-20 11:15:59 - **Первый круглый стол СПК в Совете Федерации!🇷🇺**</w:t>
        <w:br/>
        <w:br/>
        <w:t>Вчера мы организовали дискуссию совместно с Палатой молодых законодателей и активистами СПК о дальнейшем развитии молодежного парламентаризма и способах интеграции молодежи в законодательную вертикаль власти!</w:t>
        <w:br/>
        <w:br/>
        <w:t>Наметили планы на будущий учебный год, рассмотрели существующие вызовы и нашли пути решения!</w:t>
        <w:br/>
        <w:br/>
        <w:t>Нам предстоит много работы, но мы готовы! В СПК собраны невероятные ребята с горящими глазами! **Уверен, мы с вами со всем справимся!🔥**</w:t>
        <w:br/>
        <w:br/>
        <w:t>#СемьяСПК #ПалатаМолодыхЗаконодателей</w:t>
      </w:r>
    </w:p>
    <w:p>
      <w:r>
        <w:t xml:space="preserve">2024-07-20 11:15:59 - </w:t>
      </w:r>
    </w:p>
    <w:p>
      <w:r>
        <w:t xml:space="preserve">2024-07-20 11:15:59 - </w:t>
      </w:r>
    </w:p>
    <w:p>
      <w:r>
        <w:t xml:space="preserve">2024-07-20 11:15:59 - </w:t>
      </w:r>
    </w:p>
    <w:p>
      <w:r>
        <w:t>2024-07-25 10:37:12 - **«Молодежный парламентаризм от диалога к действию»**🇷🇺</w:t>
        <w:br/>
        <w:br/>
        <w:t>📑Прошло второе заседание [Студенческих парламентских клубов](https://t.me/spc_moscow) в стенах Совета Федерации совместно с Палатой молодых законодателей!</w:t>
        <w:br/>
        <w:br/>
        <w:t>На этот раз это было не просто заседание – наши ребята из [Законотворческой Комиссии](https://vk.com/legislative_commission) представили свои законопроекты.</w:t>
        <w:br/>
        <w:br/>
        <w:t>На мероприятии присутствовал сенатор Александр Варфоломеев. Он очень высоко оценил работу активистов Законотворческой Комиссии СПК! Он отметил, что формат оформления законопроектов, предложенный студентами, говорит о качественном образовании в Москве и о том, что проект [Законотворческой Комиссии](https://vk.com/legislative_commission) смог объединить молодежь, которую можно ставить в пример для подражания!👏🏻</w:t>
        <w:br/>
        <w:br/>
        <w:t xml:space="preserve">Законопроекты, представленные членами ЗК, будут направлены в дальнейшую работу! С чем я хочу поздравить наших активистов!🔥 </w:t>
        <w:br/>
        <w:t>**Вы огромные молодцы! Дальше – больше! Не осианавливайтесь на достигнутом!**</w:t>
        <w:br/>
        <w:br/>
        <w:t>#ПалатаМолодыхЗаконодателей #СемьяСПК</w:t>
      </w:r>
    </w:p>
    <w:p>
      <w:r>
        <w:t xml:space="preserve">2024-07-25 10:37:12 - </w:t>
      </w:r>
    </w:p>
    <w:p>
      <w:r>
        <w:t xml:space="preserve">2024-07-25 10:37:12 - </w:t>
      </w:r>
    </w:p>
    <w:p>
      <w:r>
        <w:t xml:space="preserve">2024-07-25 10:37:12 - </w:t>
      </w:r>
    </w:p>
    <w:p>
      <w:r>
        <w:t>2024-07-27 11:09:22 - **⚡️Встреча с участниками Международной школы дипломатии в Совете Федерации**</w:t>
        <w:br/>
        <w:br/>
        <w:t xml:space="preserve">В рамках мероприятия, организованного Палатой молодых законодателей,  представил доклад о развитии интеграции между молодежными объединениями стран СНГ. </w:t>
        <w:br/>
        <w:br/>
        <w:t>✔️Участники дискуссии обратились ко мне со множеством вопросов. В итоге договорились о дальнейшем сотрудничестве с Международной школой дипломатии!</w:t>
        <w:br/>
        <w:br/>
        <w:t>#ПалатаМолодыхЗаконадателей</w:t>
      </w:r>
    </w:p>
    <w:p>
      <w:r>
        <w:t xml:space="preserve">2024-07-27 11:09:22 - </w:t>
      </w:r>
    </w:p>
    <w:p>
      <w:r>
        <w:t xml:space="preserve">2024-07-27 11:09:22 - </w:t>
      </w:r>
    </w:p>
    <w:p>
      <w:r>
        <w:t>2024-07-28 10:38:58 - **Сделаем Северное Чертаново ещё лучше!🔥**</w:t>
        <w:br/>
        <w:br/>
        <w:t>Сегодня организовали встречу инициативных ребят – жителей и гостей нашего района с общественным деятелем, инженером, руководителем инновационного предприятия  «АИР Магистраль» [Алексеем Кучминым](https://t.me/kuchminalexey).</w:t>
        <w:br/>
        <w:br/>
        <w:t>Ребята представили на круглом столе интересные предложения, которые смогут способствовать улучшению жизни в Чертаново!</w:t>
        <w:br/>
        <w:br/>
        <w:t>Все идеи привносят свежее виденье в урбанистику нашего района, взяты в дальнейшую работу!👏🏻</w:t>
        <w:br/>
        <w:br/>
        <w:t>#КомандаЮга #ПалатаМолодыхЗаконодателей</w:t>
      </w:r>
    </w:p>
    <w:p>
      <w:r>
        <w:t xml:space="preserve">2024-07-28 10:38:58 - </w:t>
      </w:r>
    </w:p>
    <w:p>
      <w:r>
        <w:t xml:space="preserve">2024-07-28 10:38:58 - </w:t>
      </w:r>
    </w:p>
    <w:p>
      <w:r>
        <w:t xml:space="preserve">2024-08-12 13:54:13 - **💪«С любовью из Чертаново Северное»💪** </w:t>
        <w:br/>
        <w:br/>
        <w:t>Принял участие в интереснейшем мастер класе, по изготовлению накольников и хвостовиков для ВОГ.💣</w:t>
        <w:br/>
        <w:br/>
        <w:t>Здорово, что у нас в районе есть люди, которые не на словах, а на деле помогают фронту. 3D-моделирование позволяет внести непосредственный вклад и помочь нашим бойцам на передовой. Также мы подключаем по мере возможностей молодежь нашего района, которая участвует в сборе и подготовке приспособлений к отправке на фронт. Мы изготовили их более 200 штук, что сыграет определенную роль на передовой!👏🏻</w:t>
        <w:br/>
        <w:br/>
        <w:t>#КомандаЮга #ПалатаМолодыхЗаконодателей #ЕдинаяРоссия #ЕРМосква</w:t>
      </w:r>
    </w:p>
    <w:p>
      <w:r>
        <w:t xml:space="preserve">2024-08-12 13:54:13 - </w:t>
      </w:r>
    </w:p>
    <w:p>
      <w:r>
        <w:t xml:space="preserve">2024-08-12 13:54:13 - </w:t>
      </w:r>
    </w:p>
    <w:p>
      <w:r>
        <w:t xml:space="preserve">2024-08-12 13:54:13 - </w:t>
      </w:r>
    </w:p>
    <w:p>
      <w:r>
        <w:t>2024-08-22 16:23:09 - **Друзья, поздравляю вас с Днем государственного флага!🇷🇺**</w:t>
        <w:br/>
        <w:br/>
        <w:t>Флаг объединяет нас в любви к Отечеству и желании работать и создавать на благо нашего Отечества!🙏🏻</w:t>
        <w:br/>
        <w:br/>
        <w:t>Сегодня в честь праздника вместе с активистами Студенческих парламентских клубов растянули ленты триколор в Южном округе.</w:t>
        <w:br/>
        <w:t xml:space="preserve"> </w:t>
        <w:br/>
        <w:t>С праздником! Ура!!🎉</w:t>
        <w:br/>
        <w:br/>
        <w:t>#ПалатаМолодыхЗаконодателей #СемьяСПК #КомандаЮга</w:t>
      </w:r>
    </w:p>
    <w:p>
      <w:r>
        <w:t xml:space="preserve">2024-08-22 16:23:09 - </w:t>
      </w:r>
    </w:p>
    <w:p>
      <w:r>
        <w:t xml:space="preserve">2024-08-22 16:23:09 - </w:t>
      </w:r>
    </w:p>
    <w:p>
      <w:r>
        <w:t xml:space="preserve">2024-08-22 16:23:09 - </w:t>
      </w:r>
    </w:p>
    <w:p>
      <w:r>
        <w:t>2024-08-29 07:10:54 - **Уже третья встреча СПК в стенах Совета Федерации!🔥**</w:t>
        <w:br/>
        <w:br/>
        <w:t>Вчера у [**Студенческих парламентских клубов**](https://t.me/spc_moscow) прошло собрание в Совете Федерации РФ, в котором приняла участие [**Марина Прозорова**](https://t.me/MAProzorova), заместитель руководителя Департамента территориальных органов исполнительной власти г.Москвы.</w:t>
        <w:br/>
        <w:br/>
        <w:t>📝Обсудили с ребятами вопросы молодёжной политики, участия студентов в общественной жизни города и страны, а ещё составили планы по развитию СПК на следующий учебный год!</w:t>
        <w:br/>
        <w:br/>
        <w:t>Рад видеть, что у наших ребят так много предложений и желания работать на благо нашего проекта, города и страны! **__Вы – большие молодцы! Дальше – только больше!💪🏻__**</w:t>
        <w:br/>
        <w:br/>
        <w:t>#ПалатаМолодыхЗаконодателей #СемьяСПК</w:t>
      </w:r>
    </w:p>
    <w:p>
      <w:r>
        <w:t xml:space="preserve">2024-08-29 07:10:54 - </w:t>
      </w:r>
    </w:p>
    <w:p>
      <w:r>
        <w:t xml:space="preserve">2024-08-29 07:10:54 - </w:t>
      </w:r>
    </w:p>
    <w:p>
      <w:r>
        <w:t xml:space="preserve">2024-08-29 07:10:54 - </w:t>
      </w:r>
    </w:p>
    <w:p>
      <w:r>
        <w:t>2024-08-30 07:37:25 - **Парламентарии России и Венесуэлы🤝🏻**</w:t>
        <w:br/>
        <w:br/>
        <w:t>28 августа состоялась встреча Палаты молодых законодателей при Совете Федерации со вторым заместителем Председателя Национальной Асамблеи Боливарианской Республики Венесуэла **Америкой Валентиной Перез Давила**🔥</w:t>
        <w:br/>
        <w:br/>
        <w:t>На мероприятии было подписано Соглашение о сотрудничестве. Также мы предварительно обсудили возможность создания группы дружбы молодых законодателей двух стран.</w:t>
        <w:br/>
        <w:br/>
        <w:t>**__Ждём плодотворной совместной работы!💯__**</w:t>
        <w:br/>
        <w:br/>
        <w:t>#ПалатаМолодыхЗаконодателей</w:t>
      </w:r>
    </w:p>
    <w:p>
      <w:r>
        <w:t xml:space="preserve">2024-08-30 07:37:25 - </w:t>
      </w:r>
    </w:p>
    <w:p>
      <w:r>
        <w:t xml:space="preserve">2024-08-30 07:37:25 - </w:t>
      </w:r>
    </w:p>
    <w:p>
      <w:r>
        <w:t>2024-08-31 08:54:23 - **Снова в Совете Федерации РФ, снова принимаем решения по законопроектам!**📝</w:t>
        <w:br/>
        <w:br/>
        <w:t>✍🏻В стенах Совета Федерации прошел семинар-совещание [законотворцев СПК](https://vk.com/legislative_commission) вместе с членом Палаты молодых законодателей Антоном Уваровым.</w:t>
        <w:br/>
        <w:br/>
        <w:t>⚡️Инициативы, которые предложили наши ребята имеют большое значение для общественной жизни страны!</w:t>
        <w:br/>
        <w:br/>
        <w:t>По итогам встречи, законопроекты переданы в профильные Комитеты на дальнейшую проработку!🤝🏻</w:t>
        <w:br/>
        <w:t>**Спасибо молодым занонотворцам за старательную работу!🔥**</w:t>
        <w:br/>
        <w:br/>
        <w:t>#СемьяСПК #ПалатаМолодыхЗаконодателей</w:t>
      </w:r>
    </w:p>
    <w:p>
      <w:r>
        <w:t xml:space="preserve">2024-08-31 08:54:23 - </w:t>
      </w:r>
    </w:p>
    <w:p>
      <w:r>
        <w:t xml:space="preserve">2024-08-31 08:54:23 - </w:t>
      </w:r>
    </w:p>
    <w:p>
      <w:r>
        <w:t xml:space="preserve">2024-08-31 08:54:23 - </w:t>
      </w:r>
    </w:p>
    <w:p>
      <w:r>
        <w:t>2024-09-18 17:12:10 - **Продолжаем работать на благо жителей Чертаново Северное!🙏🏻**</w:t>
        <w:br/>
        <w:br/>
        <w:t>Сегодня после достаточно длительного перерыва в очередной раз прошло заседание Совета депутатов муниципального округа Чертаново Северное.</w:t>
        <w:br/>
        <w:br/>
        <w:t>✅️На встрече наконец-то утвердили адреса, где не хватает освещения. Надеюсь, в ближайшее время там установят так необходимые жителям нашего района фонари!</w:t>
        <w:br/>
        <w:br/>
        <w:t>#КомандаЮга #ПалатаМолодыхЗаконадателей #ЕРМосква</w:t>
      </w:r>
    </w:p>
    <w:p>
      <w:r>
        <w:t>2024-09-20 13:39:30 - **В Законотворческой комиссии Москвы началась осенняя сессия**⚡️</w:t>
        <w:br/>
        <w:br/>
        <w:t>📝Вчера состоялось Межвузовское общее собрание [Законотворческой Комиссии](https://vk.com/legislative_commission) СПК (МОС ЗК). Со вступительным словом на нем выступил руководитель Студенческих парламентских клубов [Владислав Стомин](https://vk.com/vladstomin).</w:t>
        <w:br/>
        <w:br/>
        <w:t>📄Вместе с членами Президиума мы рассказали новым активистам проекта о его структуре и направлениях.</w:t>
        <w:br/>
        <w:br/>
        <w:t>Также на мероприятии была презентована информационная система «Законотворец» для повышения эффективности нашей работы🔥</w:t>
        <w:br/>
        <w:br/>
        <w:t>Ждём новые интересные инициативы от ребят и всегда готовы помочь с оформлением полезных для города и страны идей!👏🏻</w:t>
        <w:br/>
        <w:br/>
        <w:t>#ПалатаМолодыхЗаконодателей #СемьяСПК #КомандаЮга</w:t>
      </w:r>
    </w:p>
    <w:p>
      <w:r>
        <w:t xml:space="preserve">2024-09-20 13:39:30 - </w:t>
      </w:r>
    </w:p>
    <w:p>
      <w:r>
        <w:t xml:space="preserve">2024-09-20 13:39:30 - </w:t>
      </w:r>
    </w:p>
    <w:p>
      <w:r>
        <w:t xml:space="preserve">2024-09-20 13:39:30 - </w:t>
      </w:r>
    </w:p>
    <w:p>
      <w:r>
        <w:t xml:space="preserve">2024-09-20 13:39:30 - </w:t>
      </w:r>
    </w:p>
    <w:p>
      <w:r>
        <w:t>2024-09-25 09:48:55 - **Деловая игра «ДИПЛОМАТИКА»🔥**💼</w:t>
        <w:br/>
        <w:br/>
        <w:t>Позавчера в [СПК Президентской академии](https://vk.com/spcranepa) прошло очень яркое и динамичное мероприятие, в котором я решил принять участие вместе с активистами.</w:t>
        <w:br/>
        <w:br/>
        <w:t>😍В течение игры мы придумывали стратегии, обмениливались ресурсами, завоевывали страны и создавали союзы! Получилось очень живо, интересно, эмоционально!</w:t>
        <w:br/>
        <w:br/>
        <w:t>**Спасибо руководящему составу СПК РАНХиГС за такое классное мероприятие! Молодцы!👏🏻**</w:t>
        <w:br/>
        <w:br/>
        <w:t>#ПалатаМолодыхЗаконодателей #СемьяСПК #КомандаЮга</w:t>
      </w:r>
    </w:p>
    <w:p>
      <w:r>
        <w:t xml:space="preserve">2024-09-25 09:48:55 - </w:t>
      </w:r>
    </w:p>
    <w:p>
      <w:r>
        <w:t xml:space="preserve">2024-09-25 09:48:55 - </w:t>
      </w:r>
    </w:p>
    <w:p>
      <w:r>
        <w:t xml:space="preserve">2024-09-25 09:48:55 - </w:t>
      </w:r>
    </w:p>
    <w:p>
      <w:r>
        <w:t xml:space="preserve">2024-09-25 09:48:55 - </w:t>
      </w:r>
    </w:p>
    <w:p>
      <w:r>
        <w:t xml:space="preserve">2024-09-25 09:48:55 - </w:t>
      </w:r>
    </w:p>
    <w:p>
      <w:r>
        <w:t xml:space="preserve">2024-09-25 09:48:55 - </w:t>
      </w:r>
    </w:p>
    <w:p>
      <w:r>
        <w:t>2024-09-30 17:00:08 - **Круглый стол СПК на тему "Западная русофобия как угроза национальной безопасности"**🤔</w:t>
        <w:br/>
        <w:br/>
        <w:t xml:space="preserve">Сегодня со студентами Президентской академии обсудили очень важную и интересную тему. </w:t>
        <w:br/>
        <w:br/>
        <w:t>Ребята высказывали разные мнения, но все они были едины в одном – русофобия это серьезная угроза нашей национальной безопасности. Важной задачей нашего государства является предотвращение ее влияния на благополучие наших граждан.</w:t>
        <w:br/>
        <w:br/>
        <w:t>Очень рад, что у нас в [Студенческих парламентских клубах](https://t.me/spc_moscow) такие умные и активные ребята! Это потрясающе!😍🔥</w:t>
        <w:br/>
        <w:br/>
        <w:t>#КомандаЮга #СемьяСПК #ПалатаМолодыхЗаконодателей</w:t>
      </w:r>
    </w:p>
    <w:p>
      <w:r>
        <w:t xml:space="preserve">2024-09-30 17:00:08 - </w:t>
      </w:r>
    </w:p>
    <w:p>
      <w:r>
        <w:t xml:space="preserve">2024-09-30 17:00:08 - </w:t>
      </w:r>
    </w:p>
    <w:p>
      <w:r>
        <w:t>2024-10-03 14:11:01 - 🤝🏻Вчера в режиме видеосвязи состоялась **двусторонняя встреча Палаты молодых законодателей с молодыми парламентариями Республики Намибии**</w:t>
        <w:br/>
        <w:br/>
        <w:t xml:space="preserve">🔥Обмен опытом и знаниями всегда полезен для обоих государств. </w:t>
        <w:br/>
        <w:br/>
        <w:t>Надеюсь, встреча поспособствует укреплению солидарности между нашими странами!</w:t>
        <w:br/>
        <w:br/>
        <w:t>#ПалатаМолодыхЗаконодателей #СемьяСПК #КомандаЮга</w:t>
      </w:r>
    </w:p>
    <w:p>
      <w:r>
        <w:t xml:space="preserve">2024-10-03 14:11:01 - </w:t>
      </w:r>
    </w:p>
    <w:p>
      <w:r>
        <w:t>2024-10-08 09:30:25 - **На выходных состоялся долгожданный выезд участников проекта** **«**[**Студенческие парламентские клубы**](https://t.me/spc_moscow)**»**🔥🫂</w:t>
        <w:br/>
        <w:br/>
        <w:t>Вместе активистами мы провели три незабываемых дня на природе: много работали в командах, создавали стратегию развития проекта и творческие номера, вновь прошли через избирательный цикл с деловой игрой «Выборы»!</w:t>
        <w:br/>
        <w:br/>
        <w:t>Особенно мне и ребятам запомнилась спортивная гонка «Зарница», где мы проверили не только свои спортивные навыки, но и успели подумать😅</w:t>
        <w:br/>
        <w:br/>
        <w:t>А самый лучший и душевный вечер мы провели под любимые песни, сидя у костра!🫶🏻</w:t>
        <w:br/>
        <w:br/>
        <w:t>Выезд закончился очень быстро, но я безумно рад, что эти несколько дней я провел со студентами лучшего проекта Москвы! Спасибо каждому из вас: тем, кто боялся поехать, тем, кто ждал этого и, конечно, огромное спасибо команде организаторов, **эти выходные были лучшими**!💙</w:t>
        <w:br/>
        <w:br/>
        <w:t>#СемьяСПК #ПалатаМолодыхЗаконодателей #КомандаЮга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 xml:space="preserve">2024-10-08 09:30:25 - </w:t>
      </w:r>
    </w:p>
    <w:p>
      <w:r>
        <w:t>2024-10-11 10:55:36 - **Сегодня знаменательная дата нашей истории!🇷🇺**</w:t>
        <w:br/>
        <w:t xml:space="preserve">Сегодня День Московского народного ополчения! </w:t>
        <w:br/>
        <w:t>День, когда мы вспоминаем героев!</w:t>
        <w:br/>
        <w:br/>
        <w:t xml:space="preserve">Активисты [Студенческих парламентских клубов](https://t.me/spc_moscow) совместно с председателем Мосгордумы – [Алексеем Валерьевичем Шапошниковым](https://t.me/ShapkaMSK) и заместителем председателя Совета Федерации – [Инной Юрьевной Святенко](https://t.me/senatorSvyatenko), ветеранами, юнармейцами, кадетами и жителями города возложили цветы к памятнику народным ополченцам Москвы! </w:t>
        <w:br/>
        <w:br/>
        <w:t>Осенью 1941 года москвичи разных возрастов, профессий выстроились в очереди в военкоматы для зачисления в ряды ополчения. Только за первые 5 дней добровольцами записалось практически 400 тысяч человек! Символом подвига ополчения стал прорыв из Вяземского окружения 11 октября 1941 года.</w:t>
        <w:br/>
        <w:br/>
        <w:t>**Мы помним подвиги москвичей, которые ценой своих жизней защитили столицу🙏🏻**</w:t>
        <w:br/>
        <w:br/>
        <w:t>#СемьяСПК #ПалатаМолодыхЗаконодателей #КомандаЮга</w:t>
      </w:r>
    </w:p>
    <w:p>
      <w:r>
        <w:t xml:space="preserve">2024-10-11 10:55:36 - </w:t>
      </w:r>
    </w:p>
    <w:p>
      <w:r>
        <w:t xml:space="preserve">2024-10-11 10:55:36 - </w:t>
      </w:r>
    </w:p>
    <w:p>
      <w:r>
        <w:t xml:space="preserve">2024-10-11 10:55:37 - </w:t>
      </w:r>
    </w:p>
    <w:p>
      <w:r>
        <w:t xml:space="preserve">2024-10-11 10:55:37 - </w:t>
      </w:r>
    </w:p>
    <w:p>
      <w:r>
        <w:t xml:space="preserve">2024-10-11 10:55:37 - </w:t>
      </w:r>
    </w:p>
    <w:p>
      <w:r>
        <w:t xml:space="preserve">2024-10-11 10:55:37 - </w:t>
      </w:r>
    </w:p>
    <w:p>
      <w:r>
        <w:t xml:space="preserve">2024-10-11 10:55:37 - </w:t>
      </w:r>
    </w:p>
    <w:p>
      <w:r>
        <w:t>2024-10-14 10:53:54 - 1 октября, после собрания в Совете Федерации, мы вместе с делегацией посетили посольство Колумбии, где познакомились с парламентариями и послом Колумбии – Эктором Аренас Нейра.</w:t>
        <w:br/>
        <w:br/>
        <w:t>Приём был тёплым — за беседой нас угостили колумбийским кофе, хотя кофе я и не люблю😅</w:t>
        <w:br/>
        <w:br/>
        <w:t>Хочу сказать спасибо Палате молодых законодателей за такую возможность! **Считаю, что подобные встречи очень важны для обмена опытом и укрепления диалога между государствами!🔥</w:t>
        <w:br/>
        <w:t>**</w:t>
        <w:br/>
        <w:t>#ПалатаМолодыхЗаконодателей #СемьяСПК #КомандаЮга</w:t>
      </w:r>
    </w:p>
    <w:p>
      <w:r>
        <w:t xml:space="preserve">2024-10-14 10:53:54 - </w:t>
      </w:r>
    </w:p>
    <w:p>
      <w:r>
        <w:t xml:space="preserve">2024-10-14 10:53:55 - </w:t>
      </w:r>
    </w:p>
    <w:p>
      <w:r>
        <w:t xml:space="preserve">2024-10-14 10:53:55 - </w:t>
      </w:r>
    </w:p>
    <w:p>
      <w:r>
        <w:t>2024-10-18 16:44:08 - **На днях прошло совместное заседание Палаты молодых законодателей с Молодёжным Советом по правам человека**</w:t>
        <w:br/>
        <w:br/>
        <w:t xml:space="preserve">✅️Обсудили работу наших структур и возможные совместные проекты. </w:t>
        <w:br/>
        <w:br/>
        <w:t>✅️Обратили внимание на важные аспекты правового просвещения молодёжи.</w:t>
        <w:br/>
        <w:br/>
        <w:t xml:space="preserve">📝Также обсудили важность просветительской работы среди молодёжи на новых территориях и с теми, кто возвращается с зоны специальной военной операции. </w:t>
        <w:br/>
        <w:br/>
        <w:t>Таким людям необходима поддержка для адаптации к обычной, мирной жизни, и это требует особого внимания с нашей стороны.</w:t>
        <w:br/>
        <w:br/>
        <w:t>#ПалатаМолодыхЗаконодателей #СемьяСПК #КомандаЮга</w:t>
      </w:r>
    </w:p>
    <w:p>
      <w:r>
        <w:t xml:space="preserve">2024-10-18 16:44:08 - </w:t>
      </w:r>
    </w:p>
    <w:p>
      <w:r>
        <w:t xml:space="preserve">2024-10-18 16:44:08 - </w:t>
      </w:r>
    </w:p>
    <w:p>
      <w:r>
        <w:t>2024-10-23 07:38:01 - **Круглый стол по теме поддержки бизнеса в Москве**🔥</w:t>
        <w:br/>
        <w:br/>
        <w:t xml:space="preserve">⚡️На прошлой неделе [Студенческие парламентские клубы](https://t.me/spc_moscow) в Президентской академии подискутировали о развитии предпринимательства, малом и среднем бизнесе, стартапах, государственно-частном партнёрстве. </w:t>
        <w:br/>
        <w:t xml:space="preserve"> </w:t>
        <w:br/>
        <w:t>Рад был узнать позицию активистов по разным вопросам и принять участие в дискуссии!</w:t>
        <w:br/>
        <w:br/>
        <w:t>[СПК](https://t.me/spc_moscow) — это площадка для обсуждения, предложения и реализации идей и планов!✨️</w:t>
        <w:br/>
        <w:br/>
        <w:t>#СемьяСПК #ПалатаМолодыхЗаконодателей #КомандаЮга</w:t>
      </w:r>
    </w:p>
    <w:p>
      <w:r>
        <w:t xml:space="preserve">2024-10-23 07:38:01 - </w:t>
      </w:r>
    </w:p>
    <w:p>
      <w:r>
        <w:t xml:space="preserve">2024-10-23 07:38:01 - </w:t>
      </w:r>
    </w:p>
    <w:p>
      <w:r>
        <w:t xml:space="preserve">2024-10-23 07:38:01 - </w:t>
      </w:r>
    </w:p>
    <w:p>
      <w:r>
        <w:t xml:space="preserve">2024-10-23 07:38:01 - </w:t>
      </w:r>
    </w:p>
    <w:p>
      <w:r>
        <w:t>2024-10-31 11:12:01 - **Работаем, друзья!**</w:t>
        <w:br/>
        <w:br/>
        <w:t>На днях мы с коллегами из Палаты молодых законадателей отправились к 88 бригаде Española на передовую и передали военнослужащим гуманитарную помощь📦</w:t>
        <w:br/>
        <w:br/>
        <w:t>Приезжали мы не только для передачи гуманитарки, но и за практикой. Мы полностью погрузились в быт боевого подразделения, изучили концепцию работы подразделений и боевое сглаживание!🪖</w:t>
        <w:br/>
        <w:br/>
        <w:t>Мы обрели навыки в огневой подготовке из ак-74 , ак-12 и различных пулемётов, а также приобрели опыт работы на передовой. В том числе поработали с гранатами и постреляли с гранатомёта.</w:t>
        <w:br/>
        <w:br/>
        <w:t>**Обязательно приедем ещё! Своих не бросаем!🇷🇺💪🏻**</w:t>
        <w:br/>
        <w:br/>
        <w:t>#ПалатаМолодыхЗаконодателей #СемьяСПК #КомандаЮга</w:t>
      </w:r>
    </w:p>
    <w:p>
      <w:r>
        <w:t xml:space="preserve">2024-10-31 11:12:01 - </w:t>
      </w:r>
    </w:p>
    <w:p>
      <w:r>
        <w:t xml:space="preserve">2024-10-31 11:12:01 - </w:t>
      </w:r>
    </w:p>
    <w:p>
      <w:r>
        <w:t xml:space="preserve">2024-10-31 11:12:01 - </w:t>
      </w:r>
    </w:p>
    <w:p>
      <w:r>
        <w:t xml:space="preserve">2024-10-31 11:12:01 - </w:t>
      </w:r>
    </w:p>
    <w:p>
      <w:r>
        <w:t xml:space="preserve">2024-10-31 11:12:01 - </w:t>
      </w:r>
    </w:p>
    <w:p>
      <w:r>
        <w:t xml:space="preserve">2024-10-31 11:12:01 - </w:t>
      </w:r>
    </w:p>
    <w:p>
      <w:r>
        <w:t>2024-11-06 16:51:39 - 🇷🇺**Вот так ярко и торжественно отметили День народного единства с **[**Командой Юга**](https://t.me/er_uao)</w:t>
        <w:br/>
        <w:br/>
        <w:t>На масштабном флешмобе более 300 человек растянули 55-метровый триколор и подняли 89 флагов регионов Российской Федерации!</w:t>
        <w:br/>
        <w:br/>
        <w:t>#КомандаЮга #ПалатаМолодыхЗаконодателей #СемьяСПК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 xml:space="preserve">2024-11-06 16:51:39 - </w:t>
      </w:r>
    </w:p>
    <w:p>
      <w:r>
        <w:t>2024-11-13 10:25:45 - 🤝🏻**Провел очередную встречу с жителями**</w:t>
        <w:br/>
        <w:br/>
        <w:t xml:space="preserve">Сегодня встретился с жителями района Чертаново Северное. Обсудили проблему скоростного режима на тротуаре около дома по адресу Варшавское шоссе 114, где ежедневно курьеры и самокатчики подвергают опасности играющих на детской площадке детей. </w:t>
        <w:br/>
        <w:br/>
        <w:t xml:space="preserve">Помимо этого нашли решение по скользкой плитке в подъезде дома и обсудили состояние сливных решеток около метро. </w:t>
        <w:br/>
        <w:br/>
        <w:t xml:space="preserve">✅️Взял проблемы в работу. Данные вопросы будут подняты на следующем собрании Совета депутатов района. </w:t>
        <w:br/>
        <w:br/>
        <w:t>#КомандаЮга #ПалатаМолодыхЗаконодателей #СемьяСПК</w:t>
      </w:r>
    </w:p>
    <w:p>
      <w:r>
        <w:t xml:space="preserve">2024-11-13 10:25:45 - </w:t>
      </w:r>
    </w:p>
    <w:p>
      <w:r>
        <w:t>2024-11-15 10:21:52 - ⚡️**Палата молодых законадателей представила свои инициативы Валентине Матвиенко**</w:t>
        <w:br/>
        <w:br/>
        <w:t xml:space="preserve">14 ноября в Совете Федерации состоялось пленарное заседание Палаты молодых законодателей совместно с Председателем Совета Федерации Валентиной Матвиенко, на котором мы представили свои законодательные инициативы. </w:t>
        <w:br/>
        <w:br/>
        <w:t xml:space="preserve">🔶️Предложения касались различных сфер жизни россиян: социальной защиты, физической культуры и спорта, здравоохранения, культуры, и, конечно, поддержки участников СВО и членов их семей. </w:t>
        <w:br/>
        <w:br/>
        <w:t>Валентина Ивановна поблагодарила нашу Палату за активность и служение гражданам нашей страны, и отдельно отметила Комитет по международной политике, в котором я состою.</w:t>
        <w:br/>
        <w:br/>
        <w:t>**Работаем дальше!🇷🇺💪🏻**</w:t>
        <w:br/>
        <w:br/>
        <w:t>#ПалатаМолодыхЗаконодателей #КомандаЮга #СемьяСПК</w:t>
      </w:r>
    </w:p>
    <w:p>
      <w:r>
        <w:t xml:space="preserve">2024-11-15 10:21:52 - </w:t>
      </w:r>
    </w:p>
    <w:p>
      <w:r>
        <w:t xml:space="preserve">2024-11-15 10:21:52 - </w:t>
      </w:r>
    </w:p>
    <w:p>
      <w:r>
        <w:t xml:space="preserve">2024-11-15 10:21:52 - </w:t>
      </w:r>
    </w:p>
    <w:p>
      <w:r>
        <w:t xml:space="preserve">2024-11-15 10:21:52 - </w:t>
      </w:r>
    </w:p>
    <w:p>
      <w:r>
        <w:t xml:space="preserve">2024-11-15 10:21:53 - </w:t>
      </w:r>
    </w:p>
    <w:p>
      <w:r>
        <w:t xml:space="preserve">2024-11-15 10:21:53 - </w:t>
      </w:r>
    </w:p>
    <w:p>
      <w:r>
        <w:t xml:space="preserve">2024-11-15 10:21:53 - </w:t>
      </w:r>
    </w:p>
    <w:p>
      <w:r>
        <w:t xml:space="preserve">2024-11-15 10:21:53 - </w:t>
      </w:r>
    </w:p>
    <w:p>
      <w:r>
        <w:t xml:space="preserve">2024-11-22 13:04:50 - </w:t>
      </w:r>
    </w:p>
    <w:p>
      <w:r>
        <w:t>2024-11-22 13:04:50 - **🔥Вчера принял участие в 35 Конференции окружного отделения партии «Единая Россия» ЮАО г. Москвы**</w:t>
        <w:br/>
        <w:br/>
        <w:t>Префект ЮАО Алексей Челышев выступил с отчётным докладом за прошедший год. Депутат Госдумы Евгений Нифантьев рассказал о проектах, реализуемых окружным отделением партии.</w:t>
        <w:br/>
        <w:br/>
        <w:t>📍Также на мероприятии рассмотрели вопросы ротации Местного политического совета, избрали делегатов на Конференцию Московского городского регионального отделения.</w:t>
        <w:br/>
        <w:br/>
        <w:t xml:space="preserve">🗣Я выступил с докладом о первичных отделениях партии и об их деятельности – конкретных делах на земле. </w:t>
        <w:br/>
        <w:br/>
        <w:t>🤝🏻Приятной неожиданностью для меня стала благодарность, которую мне вручил префект ЮАО Алексей Челышев за вклад в проведение избирательных кампаний по выборам в 2024 году и реализацию проектов партии «Единая Россия».</w:t>
        <w:br/>
        <w:br/>
        <w:t>#КомандаЮга #ПалатаМолодыхЗаконодетелей #СемьяСПК</w:t>
      </w:r>
    </w:p>
    <w:p>
      <w:r>
        <w:t xml:space="preserve">2024-11-22 13:04:50 - </w:t>
      </w:r>
    </w:p>
    <w:p>
      <w:r>
        <w:t xml:space="preserve">2024-11-22 13:04:50 - </w:t>
      </w:r>
    </w:p>
    <w:p>
      <w:r>
        <w:t xml:space="preserve">2024-11-22 13:04:50 - </w:t>
      </w:r>
    </w:p>
    <w:p>
      <w:r>
        <w:t xml:space="preserve">2024-11-22 13:04:50 - </w:t>
      </w:r>
    </w:p>
    <w:p>
      <w:r>
        <w:t xml:space="preserve">2024-11-22 13:04:50 - </w:t>
      </w:r>
    </w:p>
    <w:p>
      <w:r>
        <w:t xml:space="preserve">2024-11-22 13:04:51 - </w:t>
      </w:r>
    </w:p>
    <w:p>
      <w:r>
        <w:t xml:space="preserve">2024-11-22 13:04:51 - </w:t>
      </w:r>
    </w:p>
    <w:p>
      <w:r>
        <w:t>2024-11-27 10:40:15 - **🇷🇺💪🏻Провели мастер-класс по изготовлению окопных свечей для дальнейшей отправки на фронт**</w:t>
        <w:br/>
        <w:br/>
        <w:t>В местном отделении партии района Чертаново Северное собрались члены и сторонники партии, активисты МГЕР, а также жители нашего района.</w:t>
        <w:br/>
        <w:br/>
        <w:t>Вместе мы изготовили более 70 окопных свечей для участников Специальной военной операции. Изпользовали более 25 кг парафина при создании партии свечей.</w:t>
        <w:br/>
        <w:br/>
        <w:t>🙏🏻Несмотря на то, что наши бойцы получают все, что нужно им на фронте, базовые вещи все еще остаются необходимыми. В Чертанове Северном участие молодежи и жителей в деятельности по оказанию помощи участникам СВО сплачивает и помогает приближать общую Победу!</w:t>
        <w:br/>
        <w:br/>
        <w:t>✊🏻**СВОих не бросаем! Победа будет за нами!**</w:t>
        <w:br/>
        <w:br/>
        <w:t>#КомандаЮга #ПалатаМолодыхЗаконадателей #СемьяСПК</w:t>
      </w:r>
    </w:p>
    <w:p>
      <w:r>
        <w:t xml:space="preserve">2024-11-27 10:40:15 - </w:t>
      </w:r>
    </w:p>
    <w:p>
      <w:r>
        <w:t xml:space="preserve">2024-11-27 10:40:15 - </w:t>
      </w:r>
    </w:p>
    <w:p>
      <w:r>
        <w:t xml:space="preserve">2024-11-27 10:40:15 - </w:t>
      </w:r>
    </w:p>
    <w:p>
      <w:r>
        <w:t xml:space="preserve">2024-11-27 10:40:15 - </w:t>
      </w:r>
    </w:p>
    <w:p>
      <w:r>
        <w:t xml:space="preserve">2024-11-27 10:40:15 - </w:t>
      </w:r>
    </w:p>
    <w:p>
      <w:r>
        <w:t>2024-11-29 13:38:45 - **Лига Дебатов** [**Студенческих парламентских клубов**](https://t.me/spc_moscow)** идет полным ходом!🔥**</w:t>
        <w:br/>
        <w:br/>
        <w:t>Прошли отборочные этапы, теперь ждем всех в финале! Все дебатеры показали высокий уровень подготовки, отличные ораторские навыки и крутую, проработанную аргументацию!👏🏻</w:t>
        <w:br/>
        <w:t xml:space="preserve"> </w:t>
        <w:br/>
        <w:t xml:space="preserve">Поздравляю победителей и желаю удачи в дальнейшем! </w:t>
        <w:br/>
        <w:br/>
        <w:t>Всем остальным хочу напомнить, вы – большие молодцы! Вперед к новым вершинам!💪🏻🌟</w:t>
        <w:br/>
        <w:br/>
        <w:t>#СемьяСПК #ПалатаМолодыхЗаконадателей #КомандаЮга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 xml:space="preserve">2024-11-29 13:38:45 - </w:t>
      </w:r>
    </w:p>
    <w:p>
      <w:r>
        <w:t>2024-12-09 08:38:50 - **🔥Межвузовское общее собрание ЗК г.Москвы**</w:t>
        <w:br/>
        <w:br/>
        <w:t>Недавно состоялось яркое и масштабное собрание членов Законотворческой Комиссии СПК.</w:t>
        <w:br/>
        <w:br/>
        <w:t xml:space="preserve">🇷🇺Как всегда, встречу открыл гимн Российской Федерации, который наполнил зал патриотическим духом. </w:t>
        <w:br/>
        <w:br/>
        <w:t xml:space="preserve">Мы наградили самых активных ребят и подвели итоги работы Комитетов за отчетный период! </w:t>
        <w:br/>
        <w:br/>
        <w:t>⚡️Провели увлекательный квиз о деятельности нашей Комиссии, чтобы новые участники смогли погрузиться в наш проект и узнать о нем больше. А в завершение анонсировали предстоящий крупный проект – Школу помощника депутата!</w:t>
        <w:br/>
        <w:br/>
        <w:t>Члены Законотворческой Комиссии — это заряженные энергией молодые люди с горящими глазами, готовые работать на благо нашей страны! Желаю им успехов и крутых инициатив по улучшению законодательной базы нашей страны!💪🏻</w:t>
        <w:br/>
        <w:br/>
        <w:t>#СемьяСПК #ПалатаМолодыхЗаконадателей #КомандаЮга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 xml:space="preserve">2024-12-09 08:38:50 - </w:t>
      </w:r>
    </w:p>
    <w:p>
      <w:r>
        <w:t>2024-12-25 10:49:41 - **💥Декабрь получился очень насыщенным!**</w:t>
        <w:br/>
        <w:br/>
        <w:t>Никак не мог добраться до соцсетей, но настало время рассказать о самых ярких и интересных мероприятиях и событиях!</w:t>
        <w:br/>
        <w:br/>
        <w:t>🤝🏻Вместе с Палатой молодых законодателей при Совете Федерации мы встретились и обменялись опытом с коллегами из Краснодарского края. Также у нас прошел семинар-совещание совместно с Комитетом Совета Федерации по социальной политике на тему «Геополитическая трансформация: новые центры силы и вызовы для международного порядка». Провели встречу с председателем комитета по молодёжной политике МОСОБЛДУМЫ и огромное количество мероприятий, которые я уже не вспомню😅</w:t>
        <w:br/>
        <w:br/>
        <w:t>🇷🇺Организовали мастер-класс по изготовлению «Чебурашек» для бойцов СВО и ветеранов ВОВ в местном отделении партии «Единая Россия» Чертаново Северное, принял участие в сборе гуманитарной помощи для дальнейшей отправки СВО.</w:t>
        <w:br/>
        <w:br/>
        <w:t>🫂Провел встречи с жителями по волнующим их вопросам и принял участие в двух заседаниях Совета депутатов родного района Чертаново Северное.</w:t>
        <w:br/>
        <w:br/>
        <w:t>😍11 декабря состоялось торжественное награждение – «Премия [Студенческих парламентских клубов](https://t.me/spc_moscow)», где мы номинировали самых активных и инициативных ребят! А один из декабрьских выходных #СемьяСПК провела на пейнтболе! 100 студентов проверили свои навыки тактического ведения боя и продемонстрировали мастерство командной работы. Провели Городскую Лигу Дебатов, финал Дебат-нокаута и много чего ещё!</w:t>
        <w:br/>
        <w:br/>
        <w:t>💡Провел лекцию о государственном и муниципальном управлении в ММУ. Студенты получили ответы на ряд интересующих вопросов и получили много новой информации.</w:t>
        <w:br/>
        <w:br/>
        <w:t>🎄Также душевно подвели итоги года на Новогодней вечеринке СПК! Спасибо вам, дорогие активисты, за то, что вы с нами! Успехов в сдаче сессии и хорошего отдыха на новогодних каникулах!</w:t>
        <w:br/>
        <w:br/>
        <w:t>**Отдельные слова благодарности всем, кто внёс вклад в этот продуктивный месяц!**</w:t>
        <w:br/>
        <w:br/>
        <w:t>Спасибо –</w:t>
        <w:br/>
        <w:t>✨коллегам из проекта Студенческие парламентские клубы [Владиславу Стомину](https://vk.com/id166988351), [Денису Сорокину](https://vk.com/id235171949), [Владу Войнакову](https://vk.com/id161038740), [Полине Парфентьевой](https://vk.com/id731625297) и [Кириллу Лихоманову](https://vk.com/id70973038),</w:t>
        <w:br/>
        <w:t>✨моим дорогим председателям [Татьяне Кузнецовой](https://vk.com/id296942844), [Ксении Немковой](https://vk.com/id704200616), [Аигерим Даньяровой](https://vk.com/id415796212), [Павлу Румянцеву](https://vk.com/id829586880), [Екатерине Савичевой](https://vk.com/id534410458), [Дане Фоминой](https://vk.com/id281197411), [Елизавете Савичевой](https://vk.com/id325354900), [Марине Лызенко](https://vk.com/id224429859), [Ивану Мариненко](https://vk.com/id225410637) и активистам СПК,</w:t>
        <w:br/>
        <w:t>✨дорогой #КомандеЮга и исполнительному секретарю окружного отделения партии [Марии Гаврилиной](https://t.me/GavrilinaMS), исполнительным секретарям районных отделений Чертаново Северное, Чертаново Центральное и Царицыно [Анастасии Петросян](https://vk.com/id488510205), [Виктории Пастуховой](https://vk.com/id205638627) и [Илье Вагину](https://vk.com/id441948097)!</w:t>
        <w:br/>
        <w:br/>
        <w:t>**Спасибо всем вам за прекрасное завершения этого продуктивного года!❤**</w:t>
        <w:br/>
        <w:br/>
        <w:t>#ПалатаМолодыхЗаконадателей #КомандаЮга #СемьяСПК</w:t>
      </w:r>
    </w:p>
    <w:p>
      <w:r>
        <w:t xml:space="preserve">2024-12-25 10:49:41 - </w:t>
      </w:r>
    </w:p>
    <w:p>
      <w:r>
        <w:t xml:space="preserve">2024-12-25 10:49:41 - </w:t>
      </w:r>
    </w:p>
    <w:p>
      <w:r>
        <w:t xml:space="preserve">2024-12-25 10:49:41 - </w:t>
      </w:r>
    </w:p>
    <w:p>
      <w:r>
        <w:t xml:space="preserve">2024-12-25 10:49:41 - </w:t>
      </w:r>
    </w:p>
    <w:p>
      <w:r>
        <w:t xml:space="preserve">2024-12-25 10:49:41 - </w:t>
      </w:r>
    </w:p>
    <w:p>
      <w:r>
        <w:t xml:space="preserve">2024-12-25 10:49:41 - </w:t>
      </w:r>
    </w:p>
    <w:p>
      <w:r>
        <w:t xml:space="preserve">2024-12-25 10:49:42 - </w:t>
      </w:r>
    </w:p>
    <w:p>
      <w:r>
        <w:t xml:space="preserve">2024-12-25 10:49:42 - </w:t>
      </w:r>
    </w:p>
    <w:p>
      <w:r>
        <w:t xml:space="preserve">2025-02-12 10:47:35 - </w:t>
      </w:r>
    </w:p>
    <w:p>
      <w:r>
        <w:t>2025-02-12 11:00:48 - **💡День российской науки я встретил в Петербурге на форуме «Инновации молодых»!**</w:t>
        <w:br/>
        <w:br/>
        <w:t>В мультимедийном парке «Россия — моя история» собралось более 500 участников. Молодые ученые представили свои инновационные проекты в сферах судостроения, информационных технологий, робототехники и экологии.</w:t>
        <w:br/>
        <w:br/>
        <w:t>⚡️Важной частью программы стал круглый стол, организованный Палатой молодых законодателей при Совете Федерации, на тему: «**Совершенствование законодательства как основа для внедрения научных разработок: ключевой фактор повышения конкурентоспособности экономики**», где я выступил спикером, предложил несколько инициатив и поделился опытом Москвы.</w:t>
        <w:br/>
        <w:br/>
        <w:t>👍🏻__Идея форума очень важна – необходимо создавать площадки для привлечения талантливой молодежи в науку и помогать им реализовать свои идеи! __</w:t>
        <w:br/>
        <w:br/>
        <w:t>#ПалатаМолодыхЗаконодателей #СемьяСПК #КомандаЮга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 xml:space="preserve">2025-02-12 11:00:48 - </w:t>
      </w:r>
    </w:p>
    <w:p>
      <w:r>
        <w:t>2025-02-14 18:04:21 - **🔥Стратегическая сессия по разработке концепции Молодежной палаты при МГД**</w:t>
        <w:br/>
        <w:br/>
        <w:t xml:space="preserve">12 февраля в стенах Мраморного зала Мэрии Москвы прошло мероприятие, которое ознаменует новую эру в молодежном парламентском движении нашей столицы. </w:t>
        <w:br/>
        <w:br/>
        <w:t>⚡️Молодёжь Москвы, в том числе наша гордость – активисты [Студенческих парламентских клубов](https://t.me/spc_moscow), обсудили каким видят будущее палаты при Мосгордуме.</w:t>
        <w:br/>
        <w:br/>
        <w:t>Своим опытом и практическими знаниями с участниками поделились депутаты Московской городской Думы [Алексей Лисовенко](https://t.me/lisovenko_a), [Екатерина Раззакова](https://t.me/RazzakovaE), [Александр Сапронов](https://t.me/sapronov_as), [Максим Джетыгенов](https://t.me/maksimdzhet), а также заместитель руководителя Департамента территориальных органов исполнительной власти [Марина Прозорова](https://t.me/MAProzorova).</w:t>
        <w:br/>
        <w:br/>
        <w:t>__Я уверен, что деятельность новой обновленной палаты начнется очень ярко, и этот созыв будет одним из сильнейших за всё время!__</w:t>
        <w:br/>
        <w:br/>
        <w:t>#ПалатаМолодыхЗаконодателей #СемьяСПК #КомандаЮга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 xml:space="preserve">2025-02-14 18:04:21 - </w:t>
      </w:r>
    </w:p>
    <w:p>
      <w:r>
        <w:t>2025-02-18 14:49:03 - **Политика - политика никогда не меняется**</w:t>
        <w:br/>
        <w:br/>
        <w:t>**В субботу провели и организовали интереснейшую деловую игру!</w:t>
        <w:br/>
        <w:br/>
        <w:t xml:space="preserve">🤯**15 государств с собственной уникальной историей, символикой, открытыми и скрытыми целями. </w:t>
        <w:br/>
        <w:br/>
        <w:t xml:space="preserve">Участники взяли на себя роли президентов, генералов, экономистов и придумывали стратегии, обменивались ресурсами и закупали новые, завоевывали государства и заключили договоры! </w:t>
        <w:br/>
        <w:br/>
        <w:t>Мы увидили на примере наших активистов реальную международную политику. Видели, как тяжело заключать двусторонние соглашения, как легко нарушаются обязательства и как трудно развивать экономику своей страны сохраняя безопасность государства🤝🏻</w:t>
        <w:br/>
        <w:br/>
        <w:t>__Благодарю всех участников за позитивные отзывы об игре, бессонные ночи были не зря!</w:t>
        <w:br/>
        <w:t>__</w:t>
        <w:br/>
        <w:t>#СемьяСПК #ПалатаМолодыхЗаконодателей #КомандаЮга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 xml:space="preserve">2025-02-18 14:49:03 - </w:t>
      </w:r>
    </w:p>
    <w:p>
      <w:r>
        <w:t>2025-02-20 14:45:27 - **Приступаю к новой главе своей работы – стал помощником на общественных началах депутата Московской городской Думы** [**Степана Орлова**](https://t.me/OrlovSt)</w:t>
        <w:br/>
        <w:br/>
        <w:t>Выражаю благодарность [Степану Владимировичу](https://t.me/OrlovSt) за оказанное доверие.</w:t>
        <w:br/>
        <w:br/>
        <w:t>Уверен, что совместная работа позволит вывести на новый уровень реализацию важных для наших жителей проектов, а также инициировать новые!🤝</w:t>
        <w:br/>
        <w:t xml:space="preserve"> </w:t>
        <w:br/>
        <w:t>#КомандаЮга #ПалатаМолодыхЗаконодателей #СемьяСПК</w:t>
      </w:r>
    </w:p>
    <w:p>
      <w:r>
        <w:t xml:space="preserve">2025-02-20 14:45:27 - </w:t>
      </w:r>
    </w:p>
    <w:p>
      <w:r>
        <w:t>2025-02-23 09:45:46 - 💪🏻**РАБОТАЕМ!**</w:t>
        <w:br/>
        <w:br/>
        <w:t>В течение последних двух недель автивно проводили мероприятия – мастер-классы по изготовлению блиндажных свечей, браслетов из паракорда и отправляли гуманитарную помощь на фронт.</w:t>
        <w:br/>
        <w:br/>
        <w:t xml:space="preserve">❕️Изготовление простых, но необходимых предметов, таких как браслеты из паракорда и окопные свечи, не представляет значительной сложности для нас, находящихся в тылу. Эти базовые материалы призваны обеспечить нашим военнослужащим комфортные условия для выживания. </w:t>
        <w:br/>
        <w:br/>
        <w:t>🙏🏻Мы рады оказывать любую возможную поддержку нашим бойцам, способствуя сохранению их жизней и поддержанию боевого духа в зоне СВО.</w:t>
        <w:br/>
        <w:br/>
        <w:t>**Своих на бросаем!🇷🇺**</w:t>
        <w:br/>
        <w:br/>
        <w:t xml:space="preserve">#КомандаЮга #СемьяСПК </w:t>
        <w:br/>
        <w:t>#ПалатаМолодыхЗаконодателей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2025-02-23 09:45:46 - </w:t>
      </w:r>
    </w:p>
    <w:p>
      <w:r>
        <w:t xml:space="preserve">2025-02-26 05:48:08 - </w:t>
      </w:r>
    </w:p>
    <w:p>
      <w:r>
        <w:t xml:space="preserve">2025-02-26 09:16:57 - </w:t>
      </w:r>
    </w:p>
    <w:p>
      <w:r>
        <w:t>2025-02-26 19:22:45 - **Сегодня был просто взрывной день в Великом Новгороде!🔥**</w:t>
        <w:br/>
        <w:br/>
        <w:t>На круглом столе о влиянии молодежи на законотворчество наши ребята зажгли! **Три их идеи взяты в работу Новгородской областной Думой**.</w:t>
        <w:br/>
        <w:br/>
        <w:t>🤝🏻Состоялась встреча с заместителем губернатора Новгородской области **Ильей Маленко**. Узнали много нового о местной системе органов власти и поделились своим опытом. **Обмен опытом – это всегда полезно!**</w:t>
        <w:br/>
        <w:br/>
        <w:t>Также провели закрытое совещание с заместителем губернатора, где обсудили важные вопросы и перспективы сотрудничества. Держим курс на развитие!</w:t>
        <w:br/>
        <w:br/>
        <w:t>Приняли участие в мощной панельной дискуссии с Молодёжным парламентом и правительством области. Договорились о дальнейшем сотрудничестве!</w:t>
        <w:br/>
        <w:br/>
        <w:t>🚀Уверен, что наша молодежь – это будущее страны, и мы должны поддерживать их инициативы и стремление к развитию!</w:t>
        <w:br/>
        <w:br/>
        <w:t>И как вишенка на торте, в завершении рабочего дня  прошла встреча с заместителем руководителя Региональной общественной приемной «Единой России» региона **Ольгой Серединой** – обменялись опытом работы в партии, муниципальных депутатов Москвы и Великого Новгорода и разработали план совместной работы!</w:t>
        <w:br/>
        <w:br/>
        <w:t>__Едем обратно в Москву, полные энергии и новых идей!💪🏻__</w:t>
        <w:br/>
        <w:br/>
        <w:t>#СемьяСПК #ПалатаМолодыхЗаконодателей #КомандаЮга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 xml:space="preserve">2025-02-26 19:22:45 - </w:t>
      </w:r>
    </w:p>
    <w:p>
      <w:r>
        <w:t>2025-03-08 07:16:22 - 🤔Из чего же всё-таки сделаны наши девчонки?</w:t>
        <w:br/>
        <w:br/>
        <w:t>Кто-то скажет, что они сделаны из нежности. Кто-то скажет, что из цветочков...💐</w:t>
        <w:br/>
        <w:br/>
        <w:t>Но я уверен, они выкованы из стали и стремлений. Мы видим это повсюду. Это в бессонных ночах женщин-врачей, спасающих жизни наших граждан. Это в отважных женщинах на передовой, что плечом к плечу с мужчинами защищают нашу Родину. Я лично вижу это в глазах своей мамы, которая в одиночку, несмотря на все трудности и сложности, воспитала и вырастила меня. Это в ярких и сильных женщинах-политиках, что своей работой, своим примером ведут нашу страну к великому будущему!💪🏻</w:t>
        <w:br/>
        <w:br/>
        <w:t xml:space="preserve">Спасибо вам за то, что вы есть! Спасибо за то, что дарите жизнь и воспитываете будущее поколение! Спасибо за то, что являетесь частью нашей великой страны! </w:t>
        <w:br/>
        <w:br/>
        <w:t>Дорогие девочки, несмотря на любые преграды, двигайтесь, достигайте большего, ведь вы способны на всё!!!</w:t>
        <w:br/>
        <w:br/>
        <w:t>С праздником, с 8 марта! Мы вами гордимся!🇷🇺</w:t>
        <w:br/>
        <w:br/>
        <w:t>#СемьяСПК #ПалатаМолодыхЗаконодателей #КомандаЮга</w:t>
      </w:r>
    </w:p>
    <w:p>
      <w:r>
        <w:t>2025-03-18 13:20:32 - **Отметили День воссоединения Крыма с Россией патриотическим забегом**🇷🇺</w:t>
        <w:br/>
        <w:br/>
        <w:t>В преддверии Дня воссоединения Крыма с Россией в сквере «Родная гавань», где установлен памятный знак в честь воссоединения Крыма с Россией – символ Севастополя – памятник затопленным кораблям, собрались более 200 человек!</w:t>
        <w:br/>
        <w:br/>
        <w:t>Среди них: депутат Мосгордумы [**Алексей Кучмин**](https://t.me/kuchminalexey), исполнительный секретарь окружного отделения партии ЮАО [**Мария Гаврилина**](https://t.me/GavrilinaMS), активисты [**Студенческих парламентских клубов**](https://t.me/spc_moscow), члены и сторонники партии и молодежь округа.</w:t>
        <w:br/>
        <w:br/>
        <w:t>💪🏻Перед забегом под песню «Нас миллионы» активисты растянули 10-ти метровые ленты – цветов флага России, а затем осуществили патриотический забег по скверу с 89 флагами регионов Российской Федерации!</w:t>
        <w:br/>
        <w:br/>
        <w:t>**Этот забег – не просто спортивное мероприятие, это яркое проявление единства нашей великой страны! Своих не бросаем! Крым наш!</w:t>
        <w:br/>
        <w:t>**</w:t>
        <w:br/>
        <w:t>#КомандаЮга #СемьяСПК #ПалатаМолодыхЗаконодателей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 xml:space="preserve">2025-03-18 13:20:32 - </w:t>
      </w:r>
    </w:p>
    <w:p>
      <w:r>
        <w:t>2025-03-21 16:19:02 - **✍️🏻Принял участие в очередном заседании Совета депутатов муниципального округа Чертаново Северное**</w:t>
        <w:br/>
        <w:br/>
        <w:t xml:space="preserve">Заслушали информацию главных врачей поликлиник о работе учреждений. </w:t>
        <w:br/>
        <w:br/>
        <w:t xml:space="preserve">⚡️Согласовали сводный календарный план по досуговой, социально-воспитательной, физкультурно-оздоровительной и спортивной работе с населением на второй квартал 2025 года: запланировано 114 мероприятий, из них 72 досуговых и 42 спортивных. </w:t>
        <w:br/>
        <w:br/>
        <w:t>🇷🇺К 80-летию Победы в Великой Отечественной войны запланировано проведение множество событий: концертов, патриотических фестивалей, мастер-классов, литературных вечеров, театральных постановок, художественных выставок, чествование ветеранов на праздниках двора, акция «Георгиевская ленточка».</w:t>
        <w:br/>
        <w:br/>
        <w:t>Согласован перечень объектов озеленения в районе. В этом году запланирована посадка 10 деревьев и 1310 кустарников по 14 адресам.</w:t>
        <w:br/>
        <w:br/>
        <w:t>Также был утвержден график приема граждан и план работы Совета депутатов на 2 квартал.</w:t>
        <w:br/>
        <w:br/>
        <w:t>#КомандаЮга #СемьяСПК #ПалатаМолодыхЗаконодателей</w:t>
      </w:r>
    </w:p>
    <w:p>
      <w:r>
        <w:t xml:space="preserve">2025-03-21 16:19:02 - </w:t>
      </w:r>
    </w:p>
    <w:p>
      <w:r>
        <w:t xml:space="preserve">2025-03-21 16:19:02 - </w:t>
      </w:r>
    </w:p>
    <w:p>
      <w:r>
        <w:t>2025-03-22 15:01:39 - Сегодня ровно год с трагедии, которая произошла в Красногорске. Мы никогда не простим тех, кто причастен к этому.</w:t>
        <w:br/>
        <w:br/>
        <w:t>Трагедия в «Крокусе» забрала жизни невинных людей. Это боль, которая проникла в сердца каждого из нас. Год назад мы объединились, чтобы помочь пострадавшим от страшной трагедии.</w:t>
        <w:br/>
        <w:br/>
        <w:t>Сегодня мы также не смогли остаться с стороне. Мы приехали на открытие памятника и возложили цветы в честь тех, кто пострадал от теракта.</w:t>
        <w:br/>
        <w:br/>
        <w:t>Вечная память.</w:t>
      </w:r>
    </w:p>
    <w:p>
      <w:r>
        <w:t xml:space="preserve">2025-03-22 15:01:39 - </w:t>
      </w:r>
    </w:p>
    <w:p>
      <w:r>
        <w:t>2025-04-18 10:29:29 - **🔥Рабочий день в Пскове зарядил нас энергией и новыми идеями!**</w:t>
        <w:br/>
        <w:br/>
        <w:t>Вчера вместе с ребятами из [**Студенческих парламентских клубов**](https://t.me/spc_moscow) мы провели очень продуктивный день в Правительстве Пскова.</w:t>
        <w:br/>
        <w:br/>
        <w:t xml:space="preserve">Главные мероприятия:  </w:t>
        <w:br/>
        <w:t>📍Рабочая встреча в рамках деятельности Палаты молодых законодателей при Совете Федерации с заместителем председателя комитета по законодательству и местному самоуправлению [**Андреем Маковским**](https://vk.com/id144212467);</w:t>
        <w:br/>
        <w:t>📍Встреча с заместителем председателя Псковского областного Собрания депутатов [**Виктором Остренко**](https://vk.com/id6789093) и представителями Молодежного парламента региона, где обсудили внедрение инициатив наших активистов в законотворческий процесс региона;</w:t>
        <w:br/>
        <w:t>📍Диалог с председателем Комитета по образованию Псковской области — говорили о современных вызовах и роли молодёжи в их решении;</w:t>
        <w:br/>
        <w:t xml:space="preserve">📍Экскурсия по историческому центру Пскова — погрузились в атмосферу древнего города, а также посетили инновационный Дом молодежи, где увидели, как в Пскове подходят к реализации молодёжных проектов. </w:t>
        <w:br/>
        <w:br/>
        <w:t xml:space="preserve">🤝Итог: Договорились о совместных проектах и усилили сотрудничество между Москвой и Псковом. </w:t>
        <w:br/>
        <w:br/>
        <w:t>**Возвращаемся в Москву с новыми силами и мотивацией работать и развиваться дальше!  **</w:t>
        <w:br/>
        <w:br/>
        <w:t>#СемьяСПК #ПалатаМолодыхЗаконодателей #КомандаЮга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 xml:space="preserve">2025-04-18 10:29:29 - </w:t>
      </w:r>
    </w:p>
    <w:p>
      <w:r>
        <w:t>2025-04-18 15:04:52 - **Почтили память Героев и заложили сад Победы!🌳  **</w:t>
        <w:br/>
        <w:br/>
        <w:t xml:space="preserve">В рамках Всероссийской недели субботников «Мы за чистоту» (18–27 апреля), приуроченной к 80-летию Великой Победы и Году Защитника Отечества, в Московской области состоялось знаковое событие.  </w:t>
        <w:br/>
        <w:br/>
        <w:t>Сегодня у мемориала Славы собрались более 150 участников: руководитель Федерального агентства по делам молодежи Григорий Гуров, герои-участники СВО, представители администрации Московской области, активисты общественных организаций, волонтеры и добровольцы. Я представил на мероприятии Палату молодых законодателей при Совете Федерации.</w:t>
        <w:br/>
        <w:br/>
        <w:t xml:space="preserve">🕊️Вместе мы возложили цветы к подножию мемориала и почтили память павших минутой молчания.  </w:t>
        <w:br/>
        <w:br/>
        <w:t xml:space="preserve">Затем заложили Сад Победы, высадив десятки молодых деревьев – как символ связи поколений, надежды на мирное будущее и вечной благодарности героям прошлого.  </w:t>
        <w:br/>
        <w:br/>
        <w:t xml:space="preserve">🕰️Завершили день экскурсией в исторический музей, где погрузились в летопись военных лет, вспомнив подвиги защитников Отечества.  </w:t>
        <w:br/>
        <w:br/>
        <w:t>Я считаю, что этот день стал не только вкладом в благоустройство региона, но и важным шагом в сохранении исторической памяти.</w:t>
        <w:br/>
        <w:br/>
        <w:t>#ПалатаМолодыхЗаконодателей #КомандаЮга #СемьяСПК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 xml:space="preserve">2025-04-18 15:04:52 - </w:t>
      </w:r>
    </w:p>
    <w:p>
      <w:r>
        <w:t>2025-04-19 13:32:17 - **Череда субботников продолжается!🌿**</w:t>
        <w:br/>
        <w:br/>
        <w:t>1️⃣Присоединились к общегородскому уборке в Чертановском подворье: собрали мусор, привели в порядок клумбы и дорожки.</w:t>
        <w:br/>
        <w:br/>
        <w:t xml:space="preserve">2️⃣Затем вместе с командой «Единой России» Чертаново Северное мы провели акцию «Чистый памятник» и убрали «Учебный аэродром» — важный символ истории Чертаново. Теперь он встречает жителей и гостей ухоженным видом!  </w:t>
        <w:br/>
        <w:br/>
        <w:t xml:space="preserve">Субботники в районе не заканчиваются. Каждая ваша помощь — это шаг к чистоте, зелени и уюту нашего общего дома.  </w:t>
        <w:br/>
        <w:br/>
        <w:t>💪🏻**Спасибо всем участникам! Ваша энергия и забота вдохновляют на новые дела. **</w:t>
        <w:br/>
        <w:br/>
        <w:t>#ПалатаМолодыхЗаконодателей #КомандаЮга #СемьяСПК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 xml:space="preserve">2025-04-19 13:32:17 - </w:t>
      </w:r>
    </w:p>
    <w:p>
      <w:r>
        <w:t>2025-04-26 17:57:10 - **Сегодня зарядились добрыми делами!🌳  **</w:t>
        <w:br/>
        <w:br/>
        <w:t>Присоединился к акции «Грантовый субботник» от Ресурсного Молодёжного Центра: вместе с волонтёрами обновили скворечники и покрасили лавочки.</w:t>
        <w:br/>
        <w:br/>
        <w:t>🌿Акция прошла в рамках Всероссийской недели субботников «Мы за чистоту». Такие инициативы не только преображают город, но и объединяют нас в стремлении сделать столицу ярче и уютнее!</w:t>
        <w:br/>
        <w:br/>
        <w:t xml:space="preserve">Субботники продолжаются, и каждый из вас может стать частью большого дела! Даже маленький вклад — это шаг к чистоте, экологии и гармонии вокруг.  </w:t>
        <w:br/>
        <w:br/>
        <w:t>🙌🏻Благодарю Ресурсный Молодёжный Центр за организацию и всех участников — за участие! **Вместе мы создаём будущее, в котором хочется жить!  **</w:t>
        <w:br/>
        <w:br/>
        <w:t>#ПалатаМолодыхЗаконодателей #КомандаЮга #СемьяСПК</w:t>
      </w:r>
    </w:p>
    <w:p>
      <w:r>
        <w:t xml:space="preserve">2025-04-26 17:57:10 - </w:t>
      </w:r>
    </w:p>
    <w:p>
      <w:r>
        <w:t>2025-05-09 14:07:17 - **Друзья, с Днём Великой Победы!🎖🇷🇺**</w:t>
        <w:br/>
        <w:br/>
        <w:t xml:space="preserve">Сегодня в Школьном парке Чертанова Северного состоялся торжественный концерт, посвящённый 80-летию Победы в Великой Отечественной войне. </w:t>
        <w:br/>
        <w:br/>
        <w:t xml:space="preserve">Праздник объединил муниципальных депутатов, жителей, активистов «Единой России» и управы района. Вместе мы вспомнили подвиги наших защитников Родины, слушая песни военных лет.  </w:t>
        <w:br/>
        <w:br/>
        <w:t>🙏🏻Особенно трогательным стало личное знакомство с участником ВОВ Владимиром Николаевичем Бураковым. Он служил в составе НКВД и участвовал в борьбе с «лесными братьями» в Литве. Совместно с молодёжью района мы поздравили ветерана с праздником и пожелали крепчайшего здоровья и благополучия!</w:t>
        <w:br/>
        <w:br/>
        <w:t>__Пусть память о Великой Победе продолжает жить, вдохновляя на дела во имя Родины! Мы сделаем всё для этого. Вечная слава героям!__</w:t>
        <w:br/>
        <w:br/>
        <w:t>#ПалатаМолодыхЗаконодателей #КомандаЮга #СемьяСПК #ЕРМосква #Победа80 #ПодаркиВетерану</w:t>
      </w:r>
    </w:p>
    <w:p>
      <w:r>
        <w:t xml:space="preserve">2025-05-09 14:07:17 - </w:t>
      </w:r>
    </w:p>
    <w:p>
      <w:r>
        <w:t xml:space="preserve">2025-05-09 14:07:17 - </w:t>
      </w:r>
    </w:p>
    <w:p>
      <w:r>
        <w:t xml:space="preserve">2025-05-09 14:07:17 - </w:t>
      </w:r>
    </w:p>
    <w:p>
      <w:r>
        <w:t xml:space="preserve">2025-05-09 14:07:17 - </w:t>
      </w:r>
    </w:p>
    <w:p>
      <w:r>
        <w:t xml:space="preserve">2025-05-09 14:07:17 - </w:t>
      </w:r>
    </w:p>
    <w:p>
      <w:r>
        <w:t>2025-05-14 15:34:30 - 🇷🇺**Молодёжь и власть: вместе строим будущее страны!**</w:t>
        <w:br/>
        <w:br/>
        <w:t>Сегодня в стенах [**Московской городской Думы**](https://t.me/moscowcityduma) провели мероприятие совместно с депутатом Мосгордумы [**Алексеем Лисовенко**](https://t.me/lisovenko_a) для студентов ведущих ВУЗов столицы.</w:t>
        <w:br/>
        <w:br/>
        <w:t>🔸Алексей Лисовенко погрузил ребят в тонкости работы городского парламента: как принимаются законы и формируется будущее Москвы.</w:t>
        <w:br/>
        <w:br/>
        <w:t xml:space="preserve">🔸Я рассказал об опыте работы в [**Палате молодых законодателей**](https://t.me/pmz_sf) и о возможностях для молодых активистов. </w:t>
        <w:br/>
        <w:br/>
        <w:t xml:space="preserve">🔸А ещё участники узнали о федеральном проекте «[**ГосСтарт**](https://t.me/gos_start)».  </w:t>
        <w:br/>
        <w:br/>
        <w:t xml:space="preserve">Это был не просто разговор, а старт новых идей и проектов. Ребята задавали вопросы, спорили, предлагали решения — и это главный результат!  </w:t>
        <w:br/>
        <w:br/>
        <w:t>#ПалатаМолодыхЗаконодателей #СемьяСПК #КомандаЮга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 xml:space="preserve">2025-05-14 15:34:30 - </w:t>
      </w:r>
    </w:p>
    <w:p>
      <w:r>
        <w:t>2025-05-27 13:22:34 - **🚀Как молодежь России и Китая создает будущее вместе?  **</w:t>
        <w:br/>
        <w:br/>
        <w:t>Хочу поделиться итогами диалога с коллегами из Китая. Сегодня мы обсудили, как молодые законодатели могут укреплять мосты между нашими странами.</w:t>
        <w:br/>
        <w:br/>
        <w:t xml:space="preserve">👉🏻Мне посчастливилось выступить с темой «Инновации и совместное развитие» и рассказать, как молодежные знания открывают новые горизонты для торгово-экономического сотрудничества. </w:t>
        <w:br/>
        <w:br/>
        <w:t>Инновации — это не только технологии. Это прежде всего люди, способные мыслить иначе, искать ответы вместе, рисковать, ошибаться и — побеждать. Молодёжь России и Китая готова работать плечом к плечу, чтобы эта цель стала реальностью. Мы хотим быть не просто зрителями — мы хотим быть создателями. И мы уже начали.</w:t>
        <w:br/>
        <w:br/>
        <w:t>🤝🏻Благодарю коллег за открытость и диалог! Надеюсь на дальнейшее сотрудничество!</w:t>
        <w:br/>
        <w:br/>
        <w:t>#ПалатаМолодыхЗаконодателей #СемьяСПК #КомандаЮга</w:t>
      </w:r>
    </w:p>
    <w:p>
      <w:r>
        <w:t xml:space="preserve">2025-05-27 13:22:34 - </w:t>
      </w:r>
    </w:p>
    <w:p>
      <w:r>
        <w:t xml:space="preserve">2025-05-27 13:22:34 - </w:t>
      </w:r>
    </w:p>
    <w:p>
      <w:r>
        <w:t>2025-06-01 17:54:20 - **☀️Как прошел День защиты детей в Чертаново Северное?**</w:t>
        <w:br/>
        <w:br/>
        <w:t>Сегодня в Школьном парке состоялось мероприятие, посвященное Дню защиты детей, организованное совместно с местным отделением партии «Единая Россия».</w:t>
        <w:br/>
        <w:br/>
        <w:t>🌟Участники, самые юные жители района, смогли принять участие в различных активностях:</w:t>
        <w:br/>
        <w:br/>
        <w:t>*   Командные спортивные эстафеты;</w:t>
        <w:br/>
        <w:t>*   Разгадывание загадок;</w:t>
        <w:br/>
        <w:t>*   Танцевальный флешмоб;</w:t>
        <w:br/>
        <w:t>*   Конкурс рисунков на асфальте.</w:t>
        <w:br/>
        <w:br/>
        <w:t>Поздравляем вас с Днем защиты детей! Желаем, чтобы ваше детство было наполнено радостью, интересными играми и добрыми воспоминаниями. Пусть каждый день приносит вам позитивные эмоции.</w:t>
        <w:br/>
        <w:br/>
        <w:t>#ПалатаМолодыхЗаконодателей #СемьяСПК #КомандаЮга</w:t>
      </w:r>
    </w:p>
    <w:p>
      <w:r>
        <w:t xml:space="preserve">2025-06-01 17:54:20 - </w:t>
      </w:r>
    </w:p>
    <w:p>
      <w:r>
        <w:t xml:space="preserve">2025-06-01 17:54:21 - </w:t>
      </w:r>
    </w:p>
    <w:p>
      <w:r>
        <w:t xml:space="preserve">2025-06-01 17:54:21 - </w:t>
      </w:r>
    </w:p>
    <w:p>
      <w:r>
        <w:t xml:space="preserve">2025-06-01 17:54:21 - </w:t>
      </w:r>
    </w:p>
    <w:p>
      <w:r>
        <w:t xml:space="preserve">2025-06-01 17:54:21 - </w:t>
      </w:r>
    </w:p>
    <w:p>
      <w:r>
        <w:t xml:space="preserve">2025-06-01 17:54:21 - </w:t>
      </w:r>
    </w:p>
    <w:p>
      <w:r>
        <w:t>2025-06-10 09:30:03 - ⭐️Забыл поделиться с вами новостью о важном междунарожном событии, прошедшем в Совете Федерации. Но лучше поздно, чем никогда.</w:t>
        <w:br/>
        <w:t>В преддверии Дня Победы в Великой Отечественной войне состоялась встреча  «Наследники Победы: Правда вне времени».</w:t>
        <w:br/>
        <w:br/>
        <w:t>👋Вместе с коллегами из Белоруссии, Армении, Таджикистана, Туркменистана, Узбекистана и Абхазии обсудили историю Второй мировой войны, а также вклад наших народов в Великую Отечественную войну.</w:t>
        <w:br/>
        <w:br/>
        <w:t>👥Важно понимать, что память о войне — это не только парады. Это истории реальных людей, их выбор, их судьбы.</w:t>
      </w:r>
    </w:p>
    <w:p>
      <w:r>
        <w:t xml:space="preserve">2025-06-10 09:30:03 - </w:t>
      </w:r>
    </w:p>
    <w:p>
      <w:r>
        <w:t xml:space="preserve">2025-06-10 09:30:04 - </w:t>
      </w:r>
    </w:p>
    <w:p>
      <w:r>
        <w:t>2025-06-11 08:02:41 - 📁Конференция в Общественной палате РФ: бизнес и власть — в диалоге</w:t>
        <w:br/>
        <w:br/>
        <w:t xml:space="preserve">💬Недавно организовал дискуссию на тему «Как законодатели могут помочь компаниям?». Данная конференция — это не про формальности. Это про реальные проблемы, с которыми сталкивается бизнес каждый день, и про такие же реальные решения, которые мы можем предложить уже сейчас.  </w:t>
        <w:br/>
        <w:br/>
        <w:t xml:space="preserve">🔊Собрали за одним столом тех, кто создает правила, и тех, кто по ним работает. Без прикрас, без отписок — только честный диалог. </w:t>
        <w:br/>
        <w:t xml:space="preserve">Что мешает предпринимательству? </w:t>
        <w:br/>
        <w:t xml:space="preserve">Как сделать так, чтобы меры поддержки не оставались красивыми словами на бумаге, а действительно помогали? </w:t>
        <w:br/>
        <w:t>Ответы на эти и многие другие вопросы были получены.</w:t>
        <w:br/>
        <w:t xml:space="preserve">  </w:t>
        <w:br/>
        <w:t>Спасибо всем, кто был с нами. Кто не отмалчивался, а включался в работу. Мы её продолжим!  📎</w:t>
        <w:br/>
        <w:br/>
        <w:t>Двигаемся дальше. Вместе.</w:t>
      </w:r>
    </w:p>
    <w:p>
      <w:r>
        <w:t xml:space="preserve">2025-06-11 08:02:41 - </w:t>
      </w:r>
    </w:p>
    <w:p>
      <w:r>
        <w:t>2025-06-12 13:03:40 - 🇷🇺12 июня – поистине исторический день для нашей Родины.</w:t>
        <w:br/>
        <w:br/>
        <w:t xml:space="preserve">👋Для меня лично эта дата имеет особое **культурное** значение, поэтому мне было критически важно провести этот день с молодежью района и округа. Вместе мы не только вспомнили историю праздника. </w:t>
        <w:br/>
        <w:br/>
        <w:t>👍А также обсудили его истинное значение для нашей страны, которое усиливается сейчас, когда на полях СВО наши ребята отстаивают независимость России. Спасибо им за их ратный подвиг во имя нашего будущего!</w:t>
        <w:br/>
        <w:br/>
        <w:t>💳Остальным хочу пожелать быть верными сынами и дочерьми нашего Отечества и не забывать о героях, благодаря которым мы можем гордиться, что живем в такой прекрасной стране! С праздником! **С днём России!**</w:t>
      </w:r>
    </w:p>
    <w:p>
      <w:r>
        <w:t xml:space="preserve">2025-06-12 13:03:40 - </w:t>
      </w:r>
    </w:p>
    <w:p>
      <w:r>
        <w:t xml:space="preserve">2025-06-12 13:03:40 - </w:t>
      </w:r>
    </w:p>
    <w:p>
      <w:r>
        <w:t>2025-06-13 12:00:40 - 🌐Есть игры, где ты строишь города. Есть — где воюешь с драконами. А если бы вы получили статус министра или президента, и от ваших решений стали бы зависеть судьбы народа? Ваше решение могло бы запустить волну санкций, изменить границы союзников или превратить кризис в триумф.</w:t>
        <w:br/>
        <w:br/>
        <w:t xml:space="preserve">💬Интересно? </w:t>
        <w:br/>
        <w:t xml:space="preserve">Долгое время мы с командой работали над проектом, который учит предвидеть последствия. Не через учебники — через результаты решений в реальном времени. </w:t>
        <w:br/>
        <w:br/>
        <w:t>Вы понимаете,  о чём я?😉</w:t>
      </w:r>
    </w:p>
    <w:p>
      <w:r>
        <w:t xml:space="preserve">2025-06-13 12:00:40 - </w:t>
      </w:r>
    </w:p>
    <w:p>
      <w:r>
        <w:t xml:space="preserve">2025-06-13 12:00:40 - </w:t>
      </w:r>
    </w:p>
    <w:p>
      <w:r>
        <w:t xml:space="preserve">2025-06-13 16:33:19 - 🎙Конечно, вы знаете её. Она — «Дипломатика». Эта игра всегда вызывает ажиотаж. </w:t>
        <w:br/>
        <w:br/>
        <w:t>🔊Игра была запущена 2 года назад, впервые тестировалась в РАНХиГС.</w:t>
        <w:br/>
        <w:t>В первой "Дипломатике» приняли участие всего 20 человек, было представлено только 6 стран.</w:t>
        <w:br/>
        <w:t>Механики боевых действий и игровых ролей были в усеченном формате.</w:t>
        <w:br/>
        <w:br/>
        <w:t>Максимальная свобода действий - единственное, что не отличало «Дипломатику 1.0» от «Дипломатики 2.0».</w:t>
        <w:br/>
        <w:br/>
        <w:t>📊В этом году:</w:t>
        <w:br/>
        <w:t xml:space="preserve">в ходе игры заключили 84 договора; </w:t>
        <w:br/>
        <w:t xml:space="preserve"> совершили более 100 атак; </w:t>
        <w:br/>
        <w:t xml:space="preserve"> запустили 10 ядерных бомб; </w:t>
        <w:br/>
        <w:t xml:space="preserve"> получили более 2500 ресурсов; </w:t>
        <w:br/>
        <w:t xml:space="preserve"> создали Конфедерацию; </w:t>
        <w:br/>
        <w:t xml:space="preserve"> построили более 150 активов и пассивов.</w:t>
        <w:br/>
        <w:br/>
        <w:t>Фишки, которыми горжусь:</w:t>
        <w:br/>
        <w:br/>
        <w:t>🔵Живая карта мира— альянсы рушатся за секунду, если вы проигнорировали посла союзника.</w:t>
        <w:br/>
        <w:t>🔵Глобус-лампа, созданная на 3D принтере.</w:t>
        <w:br/>
        <w:t>🔵Уникальный телеграм-канал с интерактивами для участников, который начал работу за месяц до игры.</w:t>
        <w:br/>
        <w:t>🔵Онлайн-программа для расстановки дивизий и ратификации дипломатических договоров.</w:t>
        <w:br/>
        <w:br/>
        <w:t>И это далеко не всё. Уверен, у вас ещё много вопросов. Пишите их в комментариях, буду рад ответить!🔜</w:t>
      </w:r>
    </w:p>
    <w:p>
      <w:r>
        <w:t xml:space="preserve">2025-06-13 16:33:19 - </w:t>
      </w:r>
    </w:p>
    <w:p>
      <w:r>
        <w:t xml:space="preserve">2025-06-13 16:33:19 - </w:t>
      </w:r>
    </w:p>
    <w:p>
      <w:r>
        <w:t xml:space="preserve">2025-06-13 16:33:19 - </w:t>
      </w:r>
    </w:p>
    <w:p>
      <w:r>
        <w:t>2025-06-14 12:03:48 - 👋Друзья, вопросов было много, и это радует!</w:t>
        <w:br/>
        <w:t>«Дипломатика» — не просто игра. Это — лифт в будущее.</w:t>
        <w:br/>
        <w:br/>
        <w:t xml:space="preserve">🌐Вы задали вопрос о глобальной цели игры. Считаю его крайне важным, поэтому отвечаю отдельным постом: цель была не в игре так таковой, а в том, чтобы активисты СПК почувствовали груз ответственности за политические решения и виртуальные миллионы жизней,  научились жертвовать ресурсами ради стратегической победы и перестали бояться переговоров — даже с «врагами».  </w:t>
        <w:br/>
        <w:br/>
        <w:t>💼За много лет работы с молодежью я убедился: теория мертва без практики. «Дипломатика» — моя попытка создать «безопасный полигон» для проб и ошибок студентов, где можно обжечься, но сгореть точно нельзя. Семья СПК всегда будет рядом и поддержит на тернистом пути в политику!</w:t>
      </w:r>
    </w:p>
    <w:p>
      <w:r>
        <w:t xml:space="preserve">2025-06-14 12:03:48 - </w:t>
      </w:r>
    </w:p>
    <w:p>
      <w:r>
        <w:t xml:space="preserve">2025-06-14 12:03:48 - </w:t>
      </w:r>
    </w:p>
    <w:p>
      <w:r>
        <w:t>2025-06-15 15:31:39 - 🗺Новое пространство для питомцев: в районе Чертаново-Северное открыли площадку для выгула собак!</w:t>
        <w:br/>
        <w:br/>
        <w:t xml:space="preserve">👥Сегодня вместе с молодёжью нашего района посетил открытие новой зоны для выгула четвероногих друзей в рамках программы мэра **«Питомцы в Москве».**  </w:t>
        <w:br/>
        <w:br/>
        <w:t xml:space="preserve">👥Пространство оборудовано:  </w:t>
        <w:br/>
        <w:t xml:space="preserve">• Безопасными ограждениями  </w:t>
        <w:br/>
        <w:t xml:space="preserve">• Тренажёрами для активных игр  </w:t>
        <w:br/>
        <w:t xml:space="preserve">• Экопокрытием и урнами для уборки  </w:t>
        <w:br/>
        <w:br/>
        <w:t xml:space="preserve">🐱На фото знакомлюсь с Руной — очаровательным 7-летним Джек-рассел-терьером. Несмотря на свою природную пугливость, она — **настоящий профессионал**: кинологи учат её командам, а она участвует в терапевтических программах для детей и взрослых. Её доброта и мягкий нрав приносят радость всем, кто с ней встречается!  </w:t>
        <w:br/>
        <w:br/>
        <w:t>👍Рад появлению в столице подобных площадок. Они — не про бетон и ограждения, а прежде всего про людей: студенты-волонтёры, пенсионеры с питомцами, семьи с детьми создают здесь **сообщество**. Это и есть живой город.</w:t>
      </w:r>
    </w:p>
    <w:p>
      <w:r>
        <w:t xml:space="preserve">2025-06-15 15:31:39 - </w:t>
      </w:r>
    </w:p>
    <w:p>
      <w:r>
        <w:t xml:space="preserve">2025-06-15 15:31:39 - </w:t>
      </w:r>
    </w:p>
    <w:p>
      <w:r>
        <w:t xml:space="preserve">2025-06-16 11:10:24 - 👍Рад сообщить, что сегодня **впервые** в стенах Московской городской Думы прошло заседание [законотворческой комиссии СПК](https://vk.com/legislative_commission), где ребята презентовали нормотворческие инициативы городского уровня.  </w:t>
        <w:br/>
        <w:br/>
        <w:t>📎Мы представляли инициативы на федеральном, на региональном уровне во Псоке и Новгороде, а на уровне Москвы —  впервые.</w:t>
        <w:br/>
        <w:br/>
        <w:t xml:space="preserve">👤Что особенно ценно, состоялась первая рабочая встреча с депутатом МГД [Родионом Газмановым](https://vk.com/gazmanov_rodion). Его конструктивная обратная связь и советы по продвижению инициатив стали ключевым итогом дня.  </w:t>
        <w:br/>
        <w:br/>
        <w:t>🙂Искренне рад, что наши студенты не ждут перемен, а создают их! Уверен: эти проекты — старт для реальных позитивных изменений.</w:t>
        <w:br/>
        <w:t>Мы готовы к продуктивной работе и ждём следующих встреч в стенах Московской городской Думы!</w:t>
      </w:r>
    </w:p>
    <w:p>
      <w:r>
        <w:t xml:space="preserve">2025-06-16 11:10:24 - </w:t>
      </w:r>
    </w:p>
    <w:p>
      <w:r>
        <w:t xml:space="preserve">2025-06-16 11:10:24 - </w:t>
      </w:r>
    </w:p>
    <w:p>
      <w:r>
        <w:t xml:space="preserve">2025-06-16 16:15:43 - 👍Сегодня, исполняя обязанности муниципального депутата, проверил ход работ по благоустройству на территории района Чертаново-Северное — от промзон до дворов. Радует ситуация в Сумском проезде 2к1: благодаря совместной работе управы и Совета депутатов здесь наконец начат ремонт дорожного полотна.  </w:t>
        <w:br/>
        <w:br/>
        <w:t>🔎Для оперативного контроля использую электросамокат. Это сокращает время осмотра объектов с 2 часов до 20–30 минут, повышая эффективность работы.</w:t>
        <w:br/>
        <w:t xml:space="preserve">А как вы оцениваете использование электросамокатов в городе? </w:t>
        <w:br/>
        <w:br/>
        <w:t>📎На мой взгляд, они не приносят вреда городу и жителям,  а даже помогают. Проблемы начинаются тогда, когда их используют для слишком активной езды.</w:t>
        <w:br/>
        <w:br/>
        <w:t>🤔Опрос ниже</w:t>
        <w:br/>
        <w:t>Как вы относитесь к электросамокатам?</w:t>
      </w:r>
    </w:p>
    <w:p>
      <w:r>
        <w:t xml:space="preserve">2025-06-16 16:15:43 - </w:t>
      </w:r>
    </w:p>
    <w:p>
      <w:r>
        <w:t xml:space="preserve">2025-06-16 16:16:39 - </w:t>
      </w:r>
    </w:p>
    <w:p>
      <w:r>
        <w:t xml:space="preserve">2025-06-17 18:04:09 - 🖥Сегодняшний день выдался продуктивным на рабочие вопросы и пролетел как один миг.  </w:t>
        <w:br/>
        <w:t xml:space="preserve">И всё же считаю крайне важным находить время для отдыха, поэтому вечером я решил прогуляться по Битцевскому парку, который после дождя преобразился до неузнаваемости.  </w:t>
        <w:br/>
        <w:br/>
        <w:t>💧И как же приятно было видеть, сколько людей, несмотря на прохладу, выбрались на вечернюю прогулку.</w:t>
        <w:br/>
        <w:t xml:space="preserve">В такие моменты особенно приятно осознавать, что я, как муниципальный депутат, тоже внёс свой вклад в благоустройство этого парка. Комфорт городской среды в слиянии с природой — что может быть лучше?  </w:t>
        <w:br/>
        <w:br/>
        <w:t>А вы любите гулять? Делитесь своими любимыми местами для прогулок в Москве!📍</w:t>
      </w:r>
    </w:p>
    <w:p>
      <w:r>
        <w:t>2025-06-20 07:55:06 - 💬Вчера организовали прием жителей Чертаново-Северное. Пришли люди с разными вопросами: кто-то говорил про забитую парковку рядом с домом. Кто-то делился историей про садик для ребенка – значимый вопрос, безусловно требующий внимания.</w:t>
        <w:br/>
        <w:br/>
        <w:t>🖥Слушал. Записывал. Старался понять суть каждой ситуации. Сделаю всё зависящее от меня. Насколько хватит моих полномочий и возможностей – буду помогать.</w:t>
        <w:br/>
        <w:br/>
        <w:t>👥Самое ценное– этот прямой контакт. Увидеть не заявку в системе, а живую просьбу или даже просто тревогу.</w:t>
        <w:br/>
        <w:br/>
        <w:t>Если что-то беспокоит – приходите на следующий прием.🔈</w:t>
      </w:r>
    </w:p>
    <w:p>
      <w:r>
        <w:t xml:space="preserve">2025-06-20 07:55:06 - </w:t>
      </w:r>
    </w:p>
    <w:p>
      <w:r>
        <w:t xml:space="preserve">2025-06-20 07:55:06 - </w:t>
      </w:r>
    </w:p>
    <w:p>
      <w:r>
        <w:t>2025-06-21 10:00:13 - Сегодня день летнего солнцестояния — самый длинный в году.🤩</w:t>
        <w:br/>
        <w:br/>
        <w:t>Этот день всегда напоминает мне об Иване Купале — древнем празднике единения с природой, её силой и ритмом.</w:t>
        <w:br/>
        <w:t>В старину в ночь Ивана Купалы зажигали костры, искали таинственный цветок папоротника, а девушки гадали на суженого.</w:t>
        <w:br/>
        <w:br/>
        <w:t>Желаю всем ясного солнца и хорошего дня! 🌞</w:t>
      </w:r>
    </w:p>
    <w:p>
      <w:r>
        <w:t>2025-06-23 10:28:31 - 🥄Сегодня отмечаем самый народный праздник — День балалайки! Этот инструмент с тремя струнами знает каждый, а его звучание сразу переносит в атмосферу русских гуляний и веселья</w:t>
        <w:br/>
        <w:br/>
        <w:t>Как вы относитесь к этому звонкому инструменту?🤩</w:t>
      </w:r>
    </w:p>
    <w:p>
      <w:r>
        <w:t xml:space="preserve">2025-06-23 10:31:08 - </w:t>
      </w:r>
    </w:p>
    <w:p>
      <w:r>
        <w:t>2025-06-23 15:54:01 - 〰️20 июня в Мраморном зале Мэрии Москвы состоялось знаковое событие – первый Бал студенческих парламентских клубов, посвящённый дню рождения А.С. Пушкина.</w:t>
        <w:br/>
        <w:br/>
        <w:t xml:space="preserve">🫥Особую значимость мероприятию придало присутствие почётных гостей, но главными героями вечера, конечно, стали сами студенты – более 100 участников, которые не просто изучают политику, но и осваивают важнейшие навыки светского общения через призму исторических традиций. </w:t>
        <w:br/>
        <w:t>Мне было приятно увидеть наших студентов в изящных платьях и смокингах, сменивших собой обычный студенческий стиль.</w:t>
        <w:br/>
        <w:br/>
        <w:t>⬛️Особые слова благодарности – церемониймейстерам за профессиональную организацию танцевальной программы. Вы были невероятны!</w:t>
        <w:br/>
        <w:t>Я убеждён: подобные мероприятия формируют тот культурный код, без которого невозможно настоящее политическое лидерство.</w:t>
      </w:r>
    </w:p>
    <w:p>
      <w:r>
        <w:t xml:space="preserve">2025-06-23 15:54:01 - </w:t>
      </w:r>
    </w:p>
    <w:p>
      <w:r>
        <w:t xml:space="preserve">2025-06-23 15:54:01 - </w:t>
      </w:r>
    </w:p>
    <w:p>
      <w:r>
        <w:t xml:space="preserve">2025-06-23 15:54:01 - </w:t>
      </w:r>
    </w:p>
    <w:p>
      <w:r>
        <w:t xml:space="preserve">2025-06-23 15:54:02 - </w:t>
      </w:r>
    </w:p>
    <w:p>
      <w:r>
        <w:t>2025-06-24 06:07:57 - Увидели парня на улице в крутой косоворотке? Скорее всего он из Коми)) Молодые северяне очень классно считали код молодёжи — адаптировали традиционную рубаху под современные тренды. Неделю назад приходилось ходить в худи — теперь ношу косоворотку) Переоделся сам, советую и вам!</w:t>
      </w:r>
    </w:p>
    <w:p>
      <w:r>
        <w:t>2025-06-24 06:08:42 - Переодеваемся друзья, теперь это тренд 👀</w:t>
      </w:r>
    </w:p>
    <w:p>
      <w:r>
        <w:t xml:space="preserve">2025-06-25 15:06:23 - 👥Сегодня принял участие в заседании Совета депутатов муниципального округа Чертаново Северное. Обсудили многие районные повестки: от проведения мероприятий в районе до установки шлагбаума. </w:t>
        <w:br/>
        <w:br/>
        <w:t>〰️Часто на заседаниях я поднимаю вопросы, с которыми ко мне обращаются жители. Вы можете также направить обращение через бот: @Petr_Kurapov_bot</w:t>
      </w:r>
    </w:p>
    <w:p>
      <w:r>
        <w:t xml:space="preserve">2025-06-25 15:06:24 - </w:t>
      </w:r>
    </w:p>
    <w:p>
      <w:r>
        <w:t>2025-06-27 06:57:08 - **Пока вы спали **🌛</w:t>
        <w:br/>
        <w:br/>
        <w:t xml:space="preserve">💡Вчера поздно вечером вместе с активистами из МГЕРа, ЦМП и активной молодежью юга проинспектировали уличное освещение в районе.  </w:t>
        <w:br/>
        <w:br/>
        <w:t>👥Работали 5 групп по заранее составленной карте — фиксировали участки, где света недостаточно или он вообще отсутствует. Теперь будем разбираться с каждой проблемной точкой. Точно уверен, что нас ждет много бумажной работы.</w:t>
        <w:br/>
        <w:br/>
        <w:t>🙂Освещение во дворах и на улицах – это не только вопрос благоустройства, но в первую очередь **безопасность** нашего района.</w:t>
      </w:r>
    </w:p>
    <w:p>
      <w:r>
        <w:t xml:space="preserve">2025-06-27 06:57:08 - </w:t>
      </w:r>
    </w:p>
    <w:p>
      <w:r>
        <w:t xml:space="preserve">2025-06-27 06:57:08 - </w:t>
      </w:r>
    </w:p>
    <w:p>
      <w:r>
        <w:t xml:space="preserve">2025-06-27 06:57:08 - </w:t>
      </w:r>
    </w:p>
    <w:p>
      <w:r>
        <w:t>2025-06-28 10:41:06 - С Днём молодёжи! 🎉</w:t>
        <w:br/>
        <w:br/>
        <w:t xml:space="preserve">🌍Сегодня праздник тех, кто заряжен энергией, смелыми идеями и желанием менять мир к лучшему! </w:t>
        <w:br/>
        <w:br/>
        <w:t>〰️Я много лет работаю с молодежью, ведь это — драйв, инновации и будущее! Ваша активность вдохновляет. Давайте вместе создавать крутые события, развиваться и добиваться большего!</w:t>
      </w:r>
    </w:p>
    <w:p>
      <w:r>
        <w:t xml:space="preserve">2025-06-28 10:41:06 - </w:t>
      </w:r>
    </w:p>
    <w:p>
      <w:r>
        <w:t xml:space="preserve">2025-06-28 10:41:06 - </w:t>
      </w:r>
    </w:p>
    <w:p>
      <w:r>
        <w:t xml:space="preserve">2025-06-28 10:41:06 - </w:t>
      </w:r>
    </w:p>
    <w:p>
      <w:r>
        <w:t>2025-06-29 12:41:18 - ⭐Живу в лучшем городе Земли и никогда не думал о переезде.</w:t>
        <w:br/>
        <w:br/>
        <w:t>Но тут задумался....)))</w:t>
      </w:r>
    </w:p>
    <w:p>
      <w:r>
        <w:t>2025-06-30 09:58:19 - 🫡 8 ЛЕТ СПК</w:t>
        <w:br/>
        <w:br/>
        <w:t>📈СПК для меня – не просто проект. Это целая жизнь, путь, который я прошел вместе с ним: от рядового активиста до куратора, который теперь помогает новым ребятам.</w:t>
        <w:br/>
        <w:br/>
        <w:t>〰️Недавнее мероприятие стало этому подтверждением: столько теплых слов, общая дискотека, праздничный торт... Но для меня главным подарком всегда были и остаются люди и их результаты.</w:t>
        <w:br/>
        <w:br/>
        <w:t>👍Глядя на них, я вновь убеждаюсь: **молодость – это не бремя неопытности, а время свободы**, дерзаний и огромной ответственности.** Мы несём на себе груз великих свершений**! И это не просто слова. Россия во все времена верила в молодых, помогала тем, у кого горят глаза, кто искренне верит, что может изменить страну к лучшему.</w:t>
        <w:br/>
        <w:t>__Вспомните: Александр Невский в 20 лет сокрушил шведов на Неве. Царь Петр I построил свой первый корабль в 21 год. Михаил Ломоносов в 34 года стал профессором химии. __</w:t>
        <w:br/>
        <w:br/>
        <w:t>📎Дорогая молодёжь, дорогие активисты СПК. Помните перед вами лежит весь мир и нет в этом мире ничего, что могло бы вас остановить. **Будьте смелыми, дерзкими и решительными!**</w:t>
      </w:r>
    </w:p>
    <w:p>
      <w:r>
        <w:t xml:space="preserve">2025-06-30 09:58:19 - </w:t>
      </w:r>
    </w:p>
    <w:p>
      <w:r>
        <w:t xml:space="preserve">2025-06-30 09:58:19 - </w:t>
      </w:r>
    </w:p>
    <w:p>
      <w:r>
        <w:t xml:space="preserve">2025-07-01 07:23:01 - </w:t>
      </w:r>
    </w:p>
    <w:p>
      <w:r>
        <w:t>2025-07-01 14:27:47 - ПОЧЕМУ Я МНОГО РАБОТАЮ С МОЛОДЕЖЬЮ❔</w:t>
        <w:br/>
        <w:br/>
        <w:t xml:space="preserve">После поста об СПК поступило многов таких вопросов. </w:t>
        <w:br/>
        <w:br/>
        <w:t>Отвечаю:</w:t>
        <w:br/>
        <w:t>**Для меня они — это не абстрактное «будущее страны», а реальное «завтра»**.</w:t>
        <w:br/>
        <w:br/>
        <w:t>👥Пятая часть населения России — молодёжь. Поэтому для меня критически важно влиять на ценности молодежи,  взращивать в них гражданскую ответственность и патриотизм. За 4 года работы вижу, как мои студенты-активисты занимают должности от сотрудников управ и сотрудников моложежных проектов до крупных партийных деятелей и, надеюсь, в будущем депутатов. Это вдохновляет.</w:t>
      </w:r>
    </w:p>
    <w:p>
      <w:r>
        <w:t>2025-07-01 20:05:38 - 📌Сегодня получился очень продуктивный день</w:t>
        <w:br/>
        <w:br/>
        <w:t>А еще готовим для вас кое-что интересное 👀</w:t>
      </w:r>
    </w:p>
    <w:p>
      <w:r>
        <w:t xml:space="preserve">2025-07-02 15:10:53 - 🚮Я родился в Магадане, в 8 тысяч километров от Москвы. От колымских ветров до московской суеты. Если сложить все перелёты, переезды и часы в пути, кажется, будто и правда растянул руки от края до края.  </w:t>
        <w:br/>
        <w:br/>
        <w:t>Россия большая, но в этом её магия.Так что можно считать, что обнял всю Россию🫂</w:t>
      </w:r>
    </w:p>
    <w:p>
      <w:r>
        <w:t>2025-07-03 11:54:56 - ДЕНЬ В ИСТОРИИ🔥</w:t>
        <w:br/>
        <w:br/>
        <w:t>🔥3 июля 1941 года начался сбор московских ополченцев — добровольцев, вставших на защиту столицы в тяжелейший момент. Их решение явило пример истинного героизма и готовности к жертве во имя Родины.</w:t>
        <w:br/>
        <w:br/>
        <w:t>😊На мероприятии с депутатом Мосгордумы [Степаном Владимировичем Орловым](https://t.me/OrlovSt) и вместе с активистами [студенческих парламентских клубов](https://t.me/spc_moscow) мы почтили память и возложили цветы к мемориалу воинам зенитчицам.</w:t>
      </w:r>
    </w:p>
    <w:p>
      <w:r>
        <w:t xml:space="preserve">2025-07-03 11:54:56 - </w:t>
      </w:r>
    </w:p>
    <w:p>
      <w:r>
        <w:t xml:space="preserve">2025-07-03 11:54:56 - </w:t>
      </w:r>
    </w:p>
    <w:p>
      <w:r>
        <w:t xml:space="preserve">2025-07-03 11:54:56 - </w:t>
      </w:r>
    </w:p>
    <w:p>
      <w:r>
        <w:t>2025-07-04 16:32:11 - ПОЧЕМУ НЕ СТОИТ ОСУЖДАТЬ ЗУМЕРОВ ❓</w:t>
        <w:br/>
        <w:br/>
        <w:t>⚛️Часто от своих знакомых слышу: «Они не умеют думать», «Они мыслят поверхностно» — знакомо, зумеры? Я с этим не согласен.</w:t>
        <w:br/>
        <w:t>Клиповое мышление — не недостаток, а эволюционный ответ мозга на современные объёмы информации. Оно позволяет мгновенно вычленять суть.</w:t>
        <w:br/>
        <w:br/>
        <w:t>〰️Кто из нас, столкнувшись с задачей, первым делом не заходит в Интернет? Умение быстро найти нужное — и есть ключевой навык, никак не «поверхностный».</w:t>
        <w:br/>
        <w:br/>
        <w:t xml:space="preserve">⚡️При работе с молодёжью очень важно учитывать это и адаптироваться. Время не стоит на месте, и новые форматы мышления должны свободно диктовать новые правила. </w:t>
        <w:br/>
        <w:br/>
        <w:br/>
        <w:t>Согласны?</w:t>
      </w:r>
    </w:p>
    <w:p>
      <w:r>
        <w:t>2025-07-05 18:00:32 - 🏕Сегодня с активистами СПК отдыхали на природе! В преддверии Ивана Купала обратились к **русскому фольклору**: вспомнили и поиграли в активные народные игры, провели зарницу, спели песни, сплели фенечки, а в конце – пикник и приятное общение с конной полицией.</w:t>
        <w:br/>
        <w:br/>
        <w:t xml:space="preserve">👍Безумно классно провели время! Спасибо всем, кто принял участие! Приятно было погрузиться в русские народные забавы вместе! </w:t>
        <w:br/>
        <w:br/>
        <w:t>🔔Если хотите такого почаще — **дайте знать** в комментариях)</w:t>
      </w:r>
    </w:p>
    <w:p>
      <w:r>
        <w:t xml:space="preserve">2025-07-05 18:00:32 - </w:t>
      </w:r>
    </w:p>
    <w:p>
      <w:r>
        <w:t xml:space="preserve">2025-07-05 18:00:32 - </w:t>
      </w:r>
    </w:p>
    <w:p>
      <w:r>
        <w:t>2025-07-06 13:22:02 - Транслируем культурный код через косоворотки и берёзы 👀</w:t>
      </w:r>
    </w:p>
    <w:p>
      <w:r>
        <w:t>2025-07-07 09:03:29 - ⚡️Друзья,  всех приветствую)</w:t>
        <w:br/>
        <w:t>Мой пост про зумеров вызвал бурное обсуждение. Решил продолжить мысль.</w:t>
        <w:br/>
        <w:br/>
        <w:t xml:space="preserve">📢В современном мире информация обновляется ежесекундно. Я уже говорил, что абсолютно не считаю поколение зумеров деградирующим: все знания мира находятся у них под рукой, и они мастерски этим пользуются. В то же время особую ценность приобретает способность к глубокому **анализу**. Именно поэтому и исполнителям, и особенно руководителям так важно сохранять баланс между быстрым потреблением информации и вдумчивой работой с содержанием. Просто «знать» недостаточно — надо уметь **качественно применять. </w:t>
        <w:br/>
        <w:t>**</w:t>
        <w:br/>
        <w:t>📄В ближайшее время я поделюсь с вами подборкой полезной **литературы.** Это книги, которые заставляют думать, сопоставлять, сомневаться — словом, делать всё то, что выходит **за рамки** простого клипового восприятия.</w:t>
        <w:br/>
        <w:br/>
        <w:t>Интересно? Дайте знать!</w:t>
      </w:r>
    </w:p>
    <w:p>
      <w:r>
        <w:t>2025-07-08 08:03:36 - Дорогие друзья, поздравляю вас **с Днём семьи, любви и верности!**  🐇</w:t>
        <w:br/>
        <w:br/>
        <w:t>🌞Традиционные ценности — стержень нашей государственной политики: поддержка многодетных семей, защита материнства, программы «Семейная ипотека»...</w:t>
        <w:br/>
        <w:t xml:space="preserve">Всё это — мост из прошлого в будущее, который мы строим вместе.  </w:t>
        <w:br/>
        <w:br/>
        <w:t>🤩Не нужно поддаваться влиянию **западной** культуры и отмечать День Святого Валентина. Отмечайте** русские праздники**! И так как сегодня он православный, делюсь с вами цитатой из Библии и напутствием:</w:t>
        <w:br/>
        <w:t>Бытие, глава 1, стихи 27–28: «И благословил их Бог, и сказал им Бог: плодитесь и размножайтесь, и наполняйте землю, и обладайте ею, и владычествуйте над рыбами морскими и над зверями, и над птицами небесными, и над всяким скотом, и над всею землею, и над всяким животным, пресмыкающимся по земле».</w:t>
      </w:r>
    </w:p>
    <w:p>
      <w:r>
        <w:t>2025-07-08 10:21:30 - 〰️Сегодня проводил приёмку части ремонта дома. Обычно не выкладываю фотографии или посты об этом, но решил, что жителям и молодёжи может быть интересно посмотреть, как это происходит.</w:t>
        <w:br/>
        <w:t>Тем более случилась необходимость спуститься в подвал в костюме 😀, так как следующее мероприятие в Совете Федерации, о котором расскажу чуть позже〰️</w:t>
      </w:r>
    </w:p>
    <w:p>
      <w:r>
        <w:t xml:space="preserve">2025-07-08 10:21:30 - </w:t>
      </w:r>
    </w:p>
    <w:p>
      <w:r>
        <w:t>2025-07-08 15:10:59 - ✅Из подвала — в Совет Федерации</w:t>
        <w:br/>
        <w:br/>
        <w:t>После приёмки ремонта дома отправился в **Совет Федерации**.</w:t>
        <w:br/>
        <w:t>Там принял участие во встрече с делегацией **Законодательного собрания Северо-Западной провинции ЮАР**.</w:t>
        <w:br/>
        <w:br/>
        <w:t>👍Приятно было услышать слова поддержки курса Российской Федерации от **председателя делегации ЮАР Мейн Моконэ Коллен**. В своей яркой вступительной речи он выступил «за» многополярный мир и «против» западной гегемонии и нарушении международного права ООН странами Запада, а также выразил поддержку Президента нашей страны и его внешнеполитического курса.</w:t>
        <w:br/>
        <w:br/>
        <w:t>〰️Договорились об **обмене лучшими практиками** и опытом между молодыми парламентариями РФ и ЮАР, а также о дальнейшем взаимодействии между **молодыми предпринимателями** стран **БРИКС +.</w:t>
        <w:br/>
        <w:t>**</w:t>
        <w:br/>
        <w:t>Уверен, это сотрудничество будет плодотворным 🔃</w:t>
      </w:r>
    </w:p>
    <w:p>
      <w:r>
        <w:t xml:space="preserve">2025-07-08 15:11:00 - </w:t>
      </w:r>
    </w:p>
    <w:p>
      <w:r>
        <w:t xml:space="preserve">2025-07-08 15:11:00 - </w:t>
      </w:r>
    </w:p>
    <w:p>
      <w:r>
        <w:t>2025-07-08 17:02:02 - На этом продуктивный день не заканчивается!</w:t>
        <w:br/>
        <w:br/>
        <w:t>⚡️Вторник продолжился внеочередным заседанием Совета депутатов района Чертаново Северное.</w:t>
        <w:br/>
        <w:t>Обсудили три вопроса:  шлагбаум, устав и бюджет.</w:t>
        <w:br/>
        <w:br/>
        <w:t>〰️Далее меня ждет встреча с молодежью нашего округа. По секрету скажу, сейчас готовим для вас интересное мероприятие с депутатом МГД) 🫥</w:t>
      </w:r>
    </w:p>
    <w:p>
      <w:r>
        <w:t xml:space="preserve">2025-07-08 17:02:02 - </w:t>
      </w:r>
    </w:p>
    <w:p>
      <w:r>
        <w:t xml:space="preserve">2025-07-09 09:07:44 - </w:t>
      </w:r>
    </w:p>
    <w:p>
      <w:r>
        <w:t>2025-07-09 09:07:49 - Прогреваем 👀</w:t>
      </w:r>
    </w:p>
    <w:p>
      <w:r>
        <w:t>2025-07-09 11:48:24 - Друзья,  как обещал, делюсь своей подборкой литературы, которая в своё время оказала на меня большое влияние.</w:t>
        <w:br/>
        <w:br/>
        <w:t>💎Из художественного и более лёгкого — **Оскар Уайльд «Портрет Дориана Грея»**.</w:t>
        <w:br/>
        <w:t>Это прививка против западного культа гедонизма. Уайльд показывает, как погоня за наслаждениями превращает душу в пустую оболочку, а жизнь — в архив грехов.</w:t>
        <w:br/>
        <w:br/>
        <w:t xml:space="preserve">⚙️Из научного — **«Хозяйство и общество» Макса Вебера**. Гораздо обширнее и полезнее, чем банальная «красная теория» Маркса, где всё сводится к простому разделению на угнетателей и угнетенных.  </w:t>
        <w:br/>
        <w:t>Во многом эта книга — ключ к пониманию многих политических решений России.</w:t>
        <w:br/>
        <w:br/>
        <w:t>🧩Для погружения в политику — **Освальд Шпенглер, «Закат Европы»**. Вы узнаете, что каждая цивилизация живет по общему циклу. Западная цивилизация его завершает, например👍</w:t>
        <w:br/>
        <w:t>А вот **Русская** сейчас на этапе восхождения)</w:t>
        <w:br/>
        <w:t xml:space="preserve">😀На долю нашего поколения выпала ответственная задача определить дальнейшую судьбу нашей страны и расстановку сил на международной арене. </w:t>
        <w:br/>
        <w:t>Не упускайте момент: читайте, развивайтесь,  вдохновляйтесь!</w:t>
        <w:br/>
        <w:br/>
        <w:t>Так же могу поделиться списком литературы, вредной для прочтения 😊</w:t>
        <w:br/>
        <w:t>Если хотите)</w:t>
      </w:r>
    </w:p>
    <w:p>
      <w:r>
        <w:t>2025-07-09 19:13:18 - 📢Сегодня на Варшавском шоссе, 114 (корпус 3 и 4) прошла **встреча с жителями.</w:t>
        <w:br/>
        <w:t>**</w:t>
        <w:br/>
        <w:t xml:space="preserve">⬛️Обсуждали установку шлагбаумов и системы «Умный дом». Встреча длилась **рекордные 2,5 часа**! </w:t>
        <w:br/>
        <w:t>У жителей было множество вопросов, на все постарался подробно ответить. После мероприятия остался, чтобы поработать с ними более точечно.</w:t>
        <w:br/>
        <w:br/>
        <w:t>🚮Спасибо всем жителям, кто пришёл! Получилось продуктивно!</w:t>
        <w:br/>
        <w:t>Если есть ещё вопросы — пишите в **бот обратной связи.**</w:t>
        <w:br/>
        <w:br/>
        <w:t>**Продолжаем работать вместе!**</w:t>
      </w:r>
    </w:p>
    <w:p>
      <w:r>
        <w:t xml:space="preserve">2025-07-09 19:13:18 - </w:t>
      </w:r>
    </w:p>
    <w:p>
      <w:r>
        <w:t xml:space="preserve">2025-07-09 19:13:18 - </w:t>
      </w:r>
    </w:p>
    <w:p>
      <w:r>
        <w:t xml:space="preserve">2025-07-09 19:13:18 - </w:t>
      </w:r>
    </w:p>
    <w:p>
      <w:r>
        <w:t>2025-07-11 07:23:03 - Друзья, к сожалению, предыдущий пост с подкастом слетел, поэтому делаю перезалив</w:t>
      </w:r>
    </w:p>
    <w:p>
      <w:r>
        <w:t>2025-07-11 07:23:06 - ⚡️А вот и подкаст, который вы так долго ждали</w:t>
        <w:br/>
        <w:br/>
        <w:t>🔇Откровенно рассказал о пути в политику.</w:t>
        <w:br/>
        <w:br/>
        <w:t>Спасибо [СПК](https://t.me/spc_moscow) и [Софии Глассон](https://t.me/glasson_view) за возможность поучаствовать в подкасте!</w:t>
        <w:br/>
        <w:br/>
        <w:t>〰️Смотрите, комментируйте, задавайте вопросы – отвечу в следующем подкасте🤭!</w:t>
      </w:r>
    </w:p>
    <w:p>
      <w:r>
        <w:t xml:space="preserve">2025-07-14 09:35:46 - </w:t>
      </w:r>
    </w:p>
    <w:p>
      <w:r>
        <w:t>2025-07-14 12:01:32 - 🔔На прошлой неделе выступил инициатором проведения **круглого стола** с молодежью</w:t>
        <w:br/>
        <w:br/>
        <w:t>🔃Вместе с депутатом МГД [Алексеем Кучминым](https://t.me/kuchminalexey) встретился с активной молодежью ЮАО. Объединили практически все крупные молодежные организации Южного округа: СПК, МГЕР, ЦМП, Молодые исполнительные секретари и «Законотворческая комиссия».</w:t>
        <w:br/>
        <w:br/>
        <w:t>📍Это **первое** подобное мероприятие в Юге, которое объединило активистов различных проектов. Некоторые идеи взял себе на заметку, ведь только совместными усилиями мы сможем сделать Москву и наш округ еще лучше! 〰️</w:t>
      </w:r>
    </w:p>
    <w:p>
      <w:r>
        <w:t xml:space="preserve">2025-07-14 12:01:32 - </w:t>
      </w:r>
    </w:p>
    <w:p>
      <w:r>
        <w:t xml:space="preserve">2025-07-14 12:01:32 - </w:t>
      </w:r>
    </w:p>
    <w:p>
      <w:r>
        <w:t>2025-07-14 14:50:18 - 🔔**Выпускной — время гордости!  **</w:t>
        <w:br/>
        <w:br/>
        <w:t>👥Не смог лично поздравить всех, но попал к двум своим вузам — и вот они, ваши счастливые лица на фото! Бывшие председатели и заместители теперь краснодипломники!</w:t>
        <w:br/>
        <w:br/>
        <w:t xml:space="preserve">📈Вы уверенно идёте вперёд, строите карьеры, **покоряете вершины**. Это ли не лучшая награда за наши общие труды?  </w:t>
        <w:br/>
        <w:br/>
        <w:t>Спасибо, что верили, работали и вдохновляли. Пусть этот диплом станет только началом большого пути. Горжусь вами, спасибо, что вдохновляете! Но наши пути не расходятся, у нас впереди ещё много **совместной работы и проектов** 😉</w:t>
      </w:r>
    </w:p>
    <w:p>
      <w:r>
        <w:t xml:space="preserve">2025-07-14 14:50:19 - </w:t>
      </w:r>
    </w:p>
    <w:p>
      <w:r>
        <w:t xml:space="preserve">2025-07-15 11:08:02 - 🫥Сегодня принял участие в заседании Совете палаты **«Палаты молодых законодателей»** при Совете Федерации ФС РФ. </w:t>
        <w:br/>
        <w:br/>
        <w:t xml:space="preserve">〰️Готовились к конференции, которая пройдет в скором времени, изучали доклады, а также готовили законопроекты. </w:t>
        <w:br/>
        <w:br/>
        <w:t>В процессе осознал, что редко рассказываю про свою деятельность в ПМЗ. Думаю, самое время начать, как просохну после дождя (как и мой телефон) , сразу все распишу😅</w:t>
      </w:r>
    </w:p>
    <w:p>
      <w:r>
        <w:t xml:space="preserve">2025-07-15 16:55:54 - **Знаете, где рождаются законы?** </w:t>
        <w:br/>
        <w:br/>
        <w:t>⚡️Я делегирован от **Москвы** в Палату молодых законодателей при Совете Федерации. Это объединение 168 молодых депутатов (до 35 лет) от регионов России: по 2 человека от каждого субъекта РФ, представляющих исполнительную и законодательную власть. Проект создали ещё в 2012 году по инициативе Валентины Матвиенко, и с тех пор мы активно помогаем развивать молодёжный парламентаризм в России.</w:t>
        <w:br/>
        <w:br/>
        <w:t xml:space="preserve">🔵Наша ключевая задача — защищать права молодежи и продвигать её инициативы и интересы на федеральном уровне через Совет Федерации. </w:t>
        <w:br/>
        <w:t>От экспертизы законопроектов до международного сотрудничества — **мы там, где принимаются важные решения.**</w:t>
        <w:br/>
        <w:br/>
        <w:t>❗️В следующем посте расскажу вам о своей прямой деятельности, о международном треке и работе с молодёжью!</w:t>
        <w:br/>
        <w:t>А пока готовлю следующий пост можем поиграть в игру найди меня на фотографии 😂, кто найдет присылайте скрин в комменты.</w:t>
      </w:r>
    </w:p>
    <w:p>
      <w:r>
        <w:t>2025-07-15 18:36:58 - 🖥 Друзья,  рассказываю)</w:t>
        <w:br/>
        <w:t>Работа в **Палате молодых законодателей** открывает для меня два ключевых направления:</w:t>
        <w:br/>
        <w:br/>
        <w:t>⏩Как заместитель председателя **Международного комитета** я взаимодействую со множеством стран. Приоритет сейчас —</w:t>
        <w:br/>
        <w:t>🇬🇪Абхазия</w:t>
        <w:br/>
        <w:t xml:space="preserve">🇩🇿Алжир </w:t>
        <w:br/>
        <w:t>🇧🇦Босния и Герцеговина</w:t>
        <w:br/>
        <w:t>🇧🇷Бразилия</w:t>
        <w:br/>
        <w:t>🇿🇦ЮАР.</w:t>
        <w:br/>
        <w:br/>
        <w:t>Недавно мы провели с ними встречу, обсудив планы коммуникации и совместного развития. Считаю, это отличная возможность создать молодежные **межпарламентские** мосты!</w:t>
        <w:br/>
        <w:br/>
        <w:t>⏩Параллельно я работаю с российской и московской молодёжью: в прошлом году организовал пять встреч в Совете Федерации, где молодежь напрямую обсуждала **инициативы с сенаторами**. Для меня это ценная возможность **влиять на молодежную политику и международные связи**!</w:t>
        <w:br/>
        <w:br/>
        <w:t>Хотите узнать, как это устроено изнутри? Спрашивайте в комментариях — расскажу!</w:t>
      </w:r>
    </w:p>
    <w:p>
      <w:r>
        <w:t xml:space="preserve">2025-07-15 18:36:58 - </w:t>
      </w:r>
    </w:p>
    <w:p>
      <w:r>
        <w:t xml:space="preserve">2025-07-15 18:36:58 - </w:t>
      </w:r>
    </w:p>
    <w:p>
      <w:r>
        <w:t>2025-07-16 07:42:39 - Уже делился с вами своими любимыми книгами,теперь хочу рассказать об одном из любимых фильмов,а именно про «**Бойцовский клуб**»〰️</w:t>
        <w:br/>
        <w:br/>
        <w:t xml:space="preserve">❓В **подростковые годы** хотел быть как Тайлер Дерден. Потом, в **студенчестве**, искал ответы на социальные вопросы, которые не давали покоя.  </w:t>
        <w:br/>
        <w:br/>
        <w:t xml:space="preserve">💡А сегодня, на пути в Тулу, я пересмотрел «Бойцовский клуб» и понял кое-что важное. Дело не в Тайлере. И даже не в </w:t>
        <w:br/>
        <w:t>бойцовском клубе. Дело в том, чтобы не стать тем самым безымянным героем — человеком, которого медленно, но верно поглотила серая обыденность. Который так боялся раствориться в рутине, что в отчаянии создал себе кумира и сам превратился в него.</w:t>
      </w:r>
    </w:p>
    <w:p>
      <w:r>
        <w:t>2025-07-16 14:00:37 - ⚡️Встреча в Туле: **Новые контакты – новые возможности для молодежи **</w:t>
        <w:br/>
        <w:br/>
        <w:t>⚡️Сегодня мы посетили Тулу, чтобы не только насладиться красотой города, но и провести **важные переговоры**. Встретились с заместителем министра по молодежной политике Тульской области Сергеем Асташкиным и депутатом Тульской городской Думы, руководителем аппарата регионального отделения «Молодой Гвардии Единой России» Павелом Астафьевым.</w:t>
        <w:br/>
        <w:br/>
        <w:t>⚡️Обсудили **совместные** **перспективные проекты** и возможности взаимодействия московской и тульской молодежи.</w:t>
      </w:r>
    </w:p>
    <w:p>
      <w:r>
        <w:t>2025-07-16 14:35:00 - Сейчас уже подъезжаем к Москве, но не могу не поделиться с вами своими мыслями:</w:t>
        <w:br/>
        <w:br/>
        <w:t>Тула – действительно очень красивый город. Советую посетить всем тем, кто не знает, куда поехать на выходные 🤩</w:t>
      </w:r>
    </w:p>
    <w:p>
      <w:r>
        <w:t xml:space="preserve">2025-07-16 14:35:00 - </w:t>
      </w:r>
    </w:p>
    <w:p>
      <w:r>
        <w:t xml:space="preserve">2025-07-16 14:35:00 - </w:t>
      </w:r>
    </w:p>
    <w:p>
      <w:r>
        <w:t>2025-07-16 17:34:18 - ⚡️Только вернулся из Тулы и сразу отправился в Чертаново Северное на районный праздник!</w:t>
        <w:br/>
        <w:br/>
        <w:t xml:space="preserve">⚡️Было весело: море детской радости и огромные мыльные пузыри. Проходил конкурс рисунков на асфальте — маленькие москвичи творили целые шедевры! </w:t>
        <w:br/>
        <w:br/>
        <w:t>Сегодня очень насыщенный день! Всем стараюсь делиться с вами)🎉</w:t>
      </w:r>
    </w:p>
    <w:p>
      <w:r>
        <w:t xml:space="preserve">2025-07-16 17:34:18 - </w:t>
      </w:r>
    </w:p>
    <w:p>
      <w:r>
        <w:t xml:space="preserve">2025-07-16 17:34:19 - </w:t>
      </w:r>
    </w:p>
    <w:p>
      <w:r>
        <w:t xml:space="preserve">2025-07-16 17:34:19 - </w:t>
      </w:r>
    </w:p>
    <w:p>
      <w:r>
        <w:t>2025-07-17 14:09:48 - ✅Презентовал **законопроект **на пленарном заседании Палаты молодых законодателей.</w:t>
        <w:br/>
        <w:br/>
        <w:t>〰️Члены ПМЗ несколько месяцев готовили актуальные предложения, консультируясь с коллегами и профильными ведомствами.</w:t>
        <w:br/>
        <w:br/>
        <w:t>🔑Инициатива **«Город – колыбель цивилизации»** родилась в рабочих поездках по историческим местам России. Этот закон – **не просто бюрократия.** Это возвращение к истокам, шаг к осознанию: наша страна – не просто территория на карте. Мы – **живое продолжение великой истории,** чьи истоки – в этих самых «колыбелях».</w:t>
        <w:br/>
        <w:br/>
        <w:t>Хочу выразить огромную благодарность активистам Законотворческой комиссии Студенческих парламентских клубов Москвы за помощь в проработке инициативы!</w:t>
      </w:r>
    </w:p>
    <w:p>
      <w:r>
        <w:t xml:space="preserve">2025-07-17 14:09:48 - </w:t>
      </w:r>
    </w:p>
    <w:p>
      <w:r>
        <w:t xml:space="preserve">2025-07-17 14:09:48 - </w:t>
      </w:r>
    </w:p>
    <w:p>
      <w:r>
        <w:t>2025-07-19 15:11:46 - 🔥Сегодня выдался очень продуктивный и насыщенный день. Вместе с командой успели сделать многое!</w:t>
        <w:br/>
        <w:br/>
        <w:t>Завершил день личным **приемом жителей**. Всегда ценно услышать ваши вопросы и обращения напрямую!</w:t>
        <w:br/>
        <w:br/>
        <w:t>**Дорогие жители**❕</w:t>
        <w:br/>
        <w:t>Напоминаю: Если у вас есть просьбы или вопросы, требующие **очной встречи**, вы всегда можете записаться на **личный прием**. Звоните для предварительной записи по телефону :</w:t>
        <w:br/>
        <w:t>📞**8****(495)318-29-11****</w:t>
        <w:br/>
        <w:br/>
        <w:t>**@erpomogaet77 #ЕР77 #ЕРпомогает #ЕРМосква #КомандаЮга</w:t>
      </w:r>
    </w:p>
    <w:p>
      <w:r>
        <w:t xml:space="preserve">2025-07-20 14:12:29 - ♟Сегодня, 20 июля, отмечаем Международный день шахмат – и как же приятно, что именно в этот день вернулся из отпуска к работе! С активистами [СПК,](https://t.me/spc_moscow) провели турнир и наградили победителей, к нам присоединился депутат Московской городской думы  [Лиханов Александр Сергеевич.](https://t.me/Lihanov_Alexander) Спасибо Вам за участие!  Также хочу отметить  [Илью Вагина](https://t.me/vagin_1lya) за организацию шахматного турнира, все прошло на высшем уровне! </w:t>
        <w:br/>
        <w:br/>
        <w:t>💙Шахматы – это не просто игра, а способ научится **мыслить стратегически**, для политика это одно из важнейших качеств.</w:t>
      </w:r>
    </w:p>
    <w:p>
      <w:r>
        <w:t xml:space="preserve">2025-07-20 14:12:29 - </w:t>
      </w:r>
    </w:p>
    <w:p>
      <w:r>
        <w:t xml:space="preserve">2025-07-20 14:12:29 - </w:t>
      </w:r>
    </w:p>
    <w:p>
      <w:r>
        <w:t>2025-07-22 08:53:33 - Доброе утро! ⚡️</w:t>
        <w:br/>
        <w:t xml:space="preserve">Немного пропал из сети — после отпуска было непросто снова погрузиться в работу. </w:t>
        <w:br/>
        <w:br/>
        <w:t xml:space="preserve">📢Но теперь я снова в строю, с вами и готов делиться мыслями и планами!  </w:t>
        <w:br/>
        <w:t>Под прошлым постом о моём законопроеке вы задавали вопросы о его сути. Сегодня постараюсь раскрыть)</w:t>
      </w:r>
    </w:p>
    <w:p>
      <w:r>
        <w:t>2025-07-22 09:28:56 - Так вот, как и обещал, максимально просто раскрываю суть инициативы...</w:t>
        <w:br/>
        <w:t>Недавно в Совете Федерации я представил проект о звании **«Город – колыбель цивилизации». **</w:t>
        <w:br/>
        <w:br/>
        <w:t>▶️Коротко о сути: законопроект выделяет города, где зародилась Русская государственность и культура. По аналогии с Указом Президента о присвоении звания «Город воинской славы», опирающиеся на историю ВОВ. Звание **«Город - колыбель цивилизации»** призвано сформировать идеологическую базу для укрепления нашей государственности.</w:t>
        <w:br/>
        <w:br/>
        <w:t>🔃Законопроект имеет 5 статей. Звание даёт возможность таким городам превращать свою историю в мощный ресурс: **идеологически-грамотно сформулированные фестивали** вместо рядовых праздников, **бережное отношение к памятникам** как к части живой истории, патриотическое воспитание, основанное на **осязаемых истоках.</w:t>
        <w:br/>
        <w:br/>
        <w:t>**✅Всё это ради укрепления идеи о сохранении **культурного кода нашей страны**. Помните, наша страна — молодая. Идеологическая база формируется нами **прямо сейчас**, и такие законопроекты позволяют развивать общенациональную патриотическую повестку вместо **регионализма**, и выстроить более грамотное представление о нас, как о едином народе с общей **великой** историей, уходящей своими корнями вглубь веков.</w:t>
      </w:r>
    </w:p>
    <w:p>
      <w:r>
        <w:t xml:space="preserve">2025-07-23 05:10:40 - </w:t>
      </w:r>
    </w:p>
    <w:p>
      <w:r>
        <w:t>2025-07-23 07:58:15 - Немного похвастаюсь)</w:t>
        <w:br/>
        <w:br/>
        <w:t>На прошлой неделе получил сразу две важные для меня благодарности:</w:t>
        <w:br/>
        <w:br/>
        <w:t>✅От Александра Гурова — за вклад в реализацию проекта «ГосСтартПолитика».</w:t>
        <w:br/>
        <w:t>✅ От Александра Варфоломеева — за работу в Палате молодых законодателей.</w:t>
        <w:br/>
        <w:br/>
        <w:t>Это не только личная оценка, но и признание наших общих усилий по развитию молодежной политики и парламентаризма.</w:t>
        <w:br/>
        <w:br/>
        <w:t>Спасибо за доверие и поддержку! Вместе — делаем больше. ❇️</w:t>
      </w:r>
    </w:p>
    <w:p>
      <w:r>
        <w:t>2025-07-23 13:21:53 - **«Царьград» написали о моей инициативе**⚡️</w:t>
        <w:br/>
        <w:br/>
        <w:t xml:space="preserve">Рад, что инициатива уже получает информационную поддержку! </w:t>
        <w:br/>
        <w:t>https://clck.ru/3NGAgB</w:t>
      </w:r>
    </w:p>
    <w:p>
      <w:r>
        <w:t>2025-07-23 15:16:43 - 📢Сегодня, как член Палаты молодых законодателей, присутствовал в Госдуме на обсуждении подзаконных актов к обновленному закону «О молодежной политике в РФ».</w:t>
        <w:br/>
        <w:br/>
        <w:t>Мероприятие открыл председатель профильного комитета Госдумы Артем Павлович Метелев.</w:t>
        <w:br/>
        <w:br/>
        <w:t>На повестке:</w:t>
        <w:br/>
        <w:t>✅ Патриотическое воспитание,</w:t>
        <w:br/>
        <w:t>✅ Межведомственное взаимодействие,</w:t>
        <w:br/>
        <w:t>✅ Реализация госпрограмм для молодежи.</w:t>
        <w:br/>
        <w:br/>
        <w:t xml:space="preserve">Мое краткое мнение после 3 часов заседания: </w:t>
        <w:br/>
        <w:t>Комитет по молодежной политике готовит масштабный законопроект, на данный момент уже более 200 страниц документов готовы,с которыми я успел ознакомиться. Сейчас процесс кажется бюрократичным, но есть надежда, что к реализации объем бумаг сократится. Я уверен, что Метелев и комитет ГД по молодежной политике доведут поправки до нужного уровня, учтя все плюсы и минусы, озвученные сегодня. Но самое главное — чтобы инициатива не превратилась в принуждение для людей, реализующих молодежную политику на земле.</w:t>
      </w:r>
    </w:p>
    <w:p>
      <w:r>
        <w:t xml:space="preserve">2025-07-23 15:16:43 - </w:t>
      </w:r>
    </w:p>
    <w:p>
      <w:r>
        <w:t xml:space="preserve">2025-07-23 15:16:43 - </w:t>
      </w:r>
    </w:p>
    <w:p>
      <w:r>
        <w:t>2025-07-24 04:48:22 - На мое вчерашнее приглашение на **утреннюю пробежку** уже откликнулись первые люди. Сегодня мы обсудили, что каждый день собираться не всегда удобно из-за работы, но договорились провести совместную зарядку в следующее **воскресенье** утром. Пишите в комментариях, кто готов к нам присоединиться!👍</w:t>
      </w:r>
    </w:p>
    <w:p>
      <w:r>
        <w:t>2025-07-24 14:45:27 - «Лето в Москве» всегда самое активное, яркое и интересное! Сегодня мы снова на мероприятии программы Мэра Москвы ❇️</w:t>
        <w:br/>
        <w:br/>
        <w:t>На площадках всегда весело! Очень приятно видеть счастливые глаза детей.</w:t>
        <w:br/>
        <w:br/>
        <w:t>✅Если вы тоже хотите проводить летние вечера нескучно и полезно — отслеживайте актуальное расписание работы площадок «Лето в Москве» на mos.ru!</w:t>
      </w:r>
    </w:p>
    <w:p>
      <w:r>
        <w:t xml:space="preserve">2025-07-24 14:45:27 - </w:t>
      </w:r>
    </w:p>
    <w:p>
      <w:r>
        <w:t xml:space="preserve">2025-07-24 14:45:27 - </w:t>
      </w:r>
    </w:p>
    <w:p>
      <w:r>
        <w:t>2025-07-25 15:49:10 - Сегодня активисты Студенческих парламентских клубов собрались, чтобы заглянуть в завтра. Какая она — Россия 2030❓</w:t>
        <w:br/>
        <w:br/>
        <w:t>📢Рассуждали о том, какие измения будут в 2030 году в политическом и экономическом поле, какие изменения ожидают Москву.</w:t>
        <w:br/>
        <w:br/>
        <w:t>🔥Встреча получилась жаркой, но конструктивной — ведь именно молодым предстоит строить тот самый 2030 год. А пока — идеи, вопросы и первые ответы, которые, возможно, **уже завтра станут реальностью**.</w:t>
      </w:r>
    </w:p>
    <w:p>
      <w:r>
        <w:t xml:space="preserve">2025-07-25 15:49:10 - </w:t>
      </w:r>
    </w:p>
    <w:p>
      <w:r>
        <w:t xml:space="preserve">2025-07-25 15:49:10 - </w:t>
      </w:r>
    </w:p>
    <w:p>
      <w:r>
        <w:t xml:space="preserve">2025-07-25 17:20:48 - 🧸Сразу после дискуссионного клуба  отправились на детский праздник — море радости в этот летний день! И пока ребята увлечённо мастерят и играют, мы общаемся с жителями и обсуждаем важные для района вопросы.  </w:t>
        <w:br/>
        <w:br/>
        <w:t>💙Такой неформальный формат оказался по-настоящему удобным: в непринуждённой атмосфере люди охотнее делятся идеями и мнениями. **Спасибо всем за искренность и активность** — вместе делаем наш район лучше!</w:t>
      </w:r>
    </w:p>
    <w:p>
      <w:r>
        <w:t xml:space="preserve">2025-07-25 17:20:48 - </w:t>
      </w:r>
    </w:p>
    <w:p>
      <w:r>
        <w:t xml:space="preserve">2025-07-25 17:20:48 - </w:t>
      </w:r>
    </w:p>
    <w:p>
      <w:r>
        <w:t xml:space="preserve">2025-07-26 10:38:18 - 🎠**Сегодня в КСК «Битца» прошла незабываемая экскурсия! ** </w:t>
        <w:br/>
        <w:br/>
        <w:t>Мы с молодежью погрузились в мир конного спорта: узнали историю комплекса, познакомились с лошадьми и погуляли по территории размером 46 гектар❕</w:t>
        <w:br/>
        <w:br/>
        <w:t xml:space="preserve">Особенно ценно было видеть искренние эмоции активистов — для многих это стало настоящим открытием.  </w:t>
        <w:br/>
        <w:br/>
        <w:t xml:space="preserve">💙Отдельная благодарность** **[**КСК «Битца»**](https://t.me/bitsasport)** **за тёплый приём и интересную программу, а также нашей молодежи  — за любознательность и отличную энергетику! </w:t>
        <w:br/>
        <w:br/>
        <w:t>Такие встречи вдохновляют и заряжают на новые проекты!🔥</w:t>
      </w:r>
    </w:p>
    <w:p>
      <w:r>
        <w:t xml:space="preserve">2025-07-26 10:38:18 - </w:t>
      </w:r>
    </w:p>
    <w:p>
      <w:r>
        <w:t xml:space="preserve">2025-07-26 10:38:18 - </w:t>
      </w:r>
    </w:p>
    <w:p>
      <w:r>
        <w:t xml:space="preserve">2025-07-26 10:38:18 - </w:t>
      </w:r>
    </w:p>
    <w:p>
      <w:r>
        <w:t xml:space="preserve">2025-07-26 13:12:29 - ✔️Провел плановый прием жителей </w:t>
        <w:br/>
        <w:br/>
        <w:t>🗓Напоминаю, что по субботам я провожу приемы в местном отделении Партии «Единая Россия». Основные вопросы сегодня —благоустройство и установка системы «Умный дом».</w:t>
        <w:br/>
        <w:br/>
        <w:t>Дорогие жители!</w:t>
        <w:br/>
        <w:t>Жду вас на приёмах. Записывайтесь по телефону: 📱8(495)318-29-11</w:t>
        <w:br/>
        <w:br/>
        <w:t>@erpomogaet77 #ЕР77 #ЕРпомогает #ЕРМосква #КомандаЮга</w:t>
      </w:r>
    </w:p>
    <w:p>
      <w:r>
        <w:t>2025-07-26 16:58:55 - Дорогие друзья!🛎</w:t>
        <w:br/>
        <w:br/>
        <w:t xml:space="preserve">Как и договаривались,уже завтра, состоится наша тренировка.  </w:t>
        <w:br/>
        <w:br/>
        <w:t xml:space="preserve">📍Встречаемся в 11:00 у метро "Чертановская" (выход 4)– так  даже успеем выспаться в это воскресенье 😂.  </w:t>
        <w:br/>
        <w:br/>
        <w:t xml:space="preserve">🏐Оттуда вместе отправимся на спортивную зону, где каждый сможет выбрать занятие спортом по душе.  </w:t>
        <w:br/>
        <w:br/>
        <w:t>Жду всех в отличном настроении!🐕</w:t>
      </w:r>
    </w:p>
    <w:p>
      <w:r>
        <w:t>2025-07-27 10:03:23 - **Утренний заряд энергии в Чертаново!</w:t>
        <w:br/>
        <w:br/>
        <w:t>**👍Очень рад, что мой призыв на тренировку собрал столько активной и спортивной молодежи! Успели и пробежаться, и поработать на тренажерах — начали день с пользой и отличным настроением.</w:t>
        <w:br/>
        <w:br/>
        <w:t>🙋Договорились встретиться снова — в следующий раз ждём всех желающих на новой локации. Информация будет в этом телеграм-канале!</w:t>
      </w:r>
    </w:p>
    <w:p>
      <w:r>
        <w:t xml:space="preserve">2025-07-27 10:03:23 - </w:t>
      </w:r>
    </w:p>
    <w:p>
      <w:r>
        <w:t xml:space="preserve">2025-07-27 10:03:23 - </w:t>
      </w:r>
    </w:p>
    <w:p>
      <w:r>
        <w:t>2025-07-27 12:41:10 - 📹 В продолжении дня - ролик, чтобы в это воскресенье отвлечься от новостей и просто оценить атмосферу родного района.</w:t>
        <w:br/>
        <w:br/>
        <w:t>Чертаново Северного - так, как я его вижу и то, что могло пройти мимо вас раньше 👀</w:t>
      </w:r>
    </w:p>
    <w:p>
      <w:r>
        <w:t>2025-07-28 08:03:56 - **Знатоки избирательного права **</w:t>
        <w:br/>
        <w:br/>
        <w:t>📢На днях в штабе Ситуационного центра Правительства Москвы наградили победителей конкурса Молодёжного избирательного клуба Москвы. Ребята молодцы!</w:t>
        <w:br/>
        <w:t xml:space="preserve"> </w:t>
        <w:br/>
        <w:t>Особенно приятно было видеть, как награждают моих активистов. Ещё будучи студентами, они уже демонстрируют высокий уровень 👍</w:t>
      </w:r>
    </w:p>
    <w:p>
      <w:r>
        <w:t xml:space="preserve">2025-07-28 08:03:56 - </w:t>
      </w:r>
    </w:p>
    <w:p>
      <w:r>
        <w:t xml:space="preserve">2025-07-28 08:03:56 - </w:t>
      </w:r>
    </w:p>
    <w:p>
      <w:r>
        <w:t>2025-07-28 14:53:34 - Сегодня дал волю мыслям, а что же меня мотивирует❓</w:t>
        <w:br/>
        <w:br/>
        <w:t>👆Ответ прост: желание повлиять на этот мир.</w:t>
        <w:br/>
        <w:t>У меня нет иллюзии о великих свершениях.</w:t>
        <w:br/>
        <w:t>Моя мотивация – не красивые слова, а видимые результаты конкретных действий. Когда видишь проблему — не проходишь мимо. Когда понимаешь: твои решения сегодня определяют, каким будет завтра. Из мелких изменений всегда складываются глобальные.</w:t>
        <w:br/>
        <w:br/>
        <w:t>👨‍👩‍👦Но повлиять на мир в одиночку – невозможно. Критически важна команда единомышленников рядом, которая мыслит и действует так же.</w:t>
      </w:r>
    </w:p>
    <w:p>
      <w:r>
        <w:t xml:space="preserve">2025-07-28 15:18:06 - </w:t>
      </w:r>
    </w:p>
    <w:p>
      <w:r>
        <w:t>2025-07-30 10:54:58 - Поздравляю ФК [СПК](https://t.me/spc_moscow) с достойным дебютом на турнире Москвы!❇️</w:t>
        <w:br/>
        <w:br/>
        <w:t>👍 Вчера с трибуны наблюдал за игрой. Команда показала характер и волю к победе – это впечатляет! Уверен, ваши достижения – начало большого пути.</w:t>
        <w:br/>
        <w:br/>
        <w:t>🫥Отдельная благодарность группе поддержки! Заряжали так, что напомнили мои студенческие годы)</w:t>
      </w:r>
    </w:p>
    <w:p>
      <w:r>
        <w:t xml:space="preserve">2025-07-30 15:59:28 - Вы решили: вам нужны «Мысли вслух» - так держать! </w:t>
        <w:br/>
        <w:br/>
        <w:t>Сегодня разберу тему, где многие ошибаются: высшее образование 📄</w:t>
        <w:br/>
        <w:br/>
        <w:t xml:space="preserve">У меня несколько дипломов, и по моему мнению, вышка совершенно точно даёт системное мышление. На этом всё. Успех оно не определяет. </w:t>
        <w:br/>
        <w:br/>
        <w:t xml:space="preserve">👆К сожалению, система образования во всем мире **не совсем адаптирована под рынок труда.** Поэтому, дорогие студенты, диплом не должен стать самоцелью. Гонка за «корочкой ради корочки» — путь в никуда.  </w:t>
        <w:br/>
        <w:br/>
        <w:t>**Работодателю важен результат. **</w:t>
        <w:br/>
        <w:br/>
        <w:t xml:space="preserve">Цвет диплома? Чаще — нет. Но и без «вышки» на высокие должности не попасть. </w:t>
        <w:br/>
        <w:br/>
        <w:t>Совершенно точно ваши практические навыки ценятся больше: участвуйте в общественных организациях, стажируйтесь, проходите практики, совмещайте работу и учебу🤫</w:t>
        <w:br/>
        <w:br/>
        <w:t>Мой вывод: вышка — стартовая площадка, а не финиш.</w:t>
      </w:r>
    </w:p>
    <w:p>
      <w:r>
        <w:t>2025-07-31 15:15:16 - Друзья, как вы знаете, всё лето работают площадки «Лето в Москве» 👍</w:t>
        <w:br/>
        <w:br/>
        <w:t>✅Каждый найдёт там занятия по душе: игры, спорт, мастер-классы, познавательные лекции.Я эти площадки очень люблю и нередко участвую в организации их работы.</w:t>
        <w:br/>
        <w:br/>
        <w:t>📍 Поэтому Приглашаю Вас посетить нашу площадку в парке «Каскад Кировоградских прудов», расположенной по адресу: ул. Кировоградская, д.32.</w:t>
        <w:br/>
        <w:t>Буду рад всех видеть!</w:t>
        <w:br/>
        <w:br/>
        <w:t>#ЛетовМоскве #ЮАОЛетовМоскве</w:t>
      </w:r>
    </w:p>
    <w:p>
      <w:r>
        <w:t>2025-08-01 12:03:47 - 💙Проводим новую встречу дискуссионного клуба со студентами [СПК!](https://t.me/spc_moscow)</w:t>
      </w:r>
    </w:p>
    <w:p>
      <w:r>
        <w:t xml:space="preserve">2025-08-01 12:03:47 - </w:t>
      </w:r>
    </w:p>
    <w:p>
      <w:r>
        <w:t>2025-08-01 14:22:25 - 🔥**Дискуссионный клуб 2.0: каким будет наш 2030?</w:t>
        <w:br/>
        <w:t>**</w:t>
        <w:br/>
        <w:t>Сегодня снова собрались с молодежью, чтобы заглянуть в будущее — на этот раз ещё смелее и глубже.</w:t>
        <w:br/>
        <w:br/>
        <w:t>О чём спорили?</w:t>
        <w:br/>
        <w:t>✅Какие вызовы ждут Москву к 2030 году — от экономики до экологии.</w:t>
        <w:br/>
        <w:t>✅Какой будет роль столицы в новой мировой реальности.</w:t>
        <w:br/>
        <w:t>✅И главное — что можем сделать мы уже сейчас, чтобы завтра стало лучше.</w:t>
        <w:br/>
        <w:br/>
        <w:t>💡Дискуссия получилась острой, но вдохновляющей — потому что когда говорят те, кому предстоит строить этот 2030 год, слова превращаются в планы.</w:t>
        <w:br/>
        <w:br/>
        <w:t>**Присоединяйтесь!**</w:t>
        <w:br/>
        <w:br/>
        <w:t xml:space="preserve">🗣Не бойтесь проявить свою гражданскую активность — Дискуссионный клуб даёт возможность не просто выговориться, а совместно прийти к глубоким выводам и реальным решениям. </w:t>
        <w:br/>
        <w:t>Ваше мнение здесь действительно важно!</w:t>
      </w:r>
    </w:p>
    <w:p>
      <w:r>
        <w:t xml:space="preserve">2025-08-01 14:22:25 - </w:t>
      </w:r>
    </w:p>
    <w:p>
      <w:r>
        <w:t xml:space="preserve">2025-08-01 14:22:25 - </w:t>
      </w:r>
    </w:p>
    <w:p>
      <w:r>
        <w:t>2025-08-01 17:55:37 - 🗣Решили провести вечер активно!</w:t>
        <w:br/>
        <w:t>Прекрасно провели время, катаясь на сапах.</w:t>
        <w:br/>
        <w:br/>
        <w:t xml:space="preserve">👍 Круто, что в Москве доступно такое разнообразие активного отдыха! Остался один месяц лета, старайтесь провести его максимально ярко! </w:t>
        <w:br/>
        <w:br/>
        <w:t>Всем хороших выходных!</w:t>
      </w:r>
    </w:p>
    <w:p>
      <w:r>
        <w:t>2025-08-02 08:29:05 - **Обход Чертаново Северное** **</w:t>
        <w:br/>
        <w:t>**</w:t>
        <w:br/>
        <w:t xml:space="preserve">👥Сегодня на Варшавском шоссе, 122 вместе с «Молодой Гвардией ЮАО» провели обход совместно с исполняющим обязанности главы управы района. </w:t>
        <w:br/>
        <w:br/>
        <w:t>💬Рад был лично пообщаться с жителями — услышал вопросы по благоустройству, детским площадкам и содержанию домов.</w:t>
        <w:br/>
        <w:br/>
        <w:t>📌Договорились провести индивидуальные приёмы, чтобы разобрать каждый вопрос более детально.</w:t>
      </w:r>
    </w:p>
    <w:p>
      <w:r>
        <w:t xml:space="preserve">2025-08-02 08:29:05 - </w:t>
      </w:r>
    </w:p>
    <w:p>
      <w:r>
        <w:t xml:space="preserve">2025-08-02 08:29:05 - </w:t>
      </w:r>
    </w:p>
    <w:p>
      <w:r>
        <w:t>2025-08-02 17:24:35 - Дорогие друзья, мы продолжаем наши спортивные выходные⚡️</w:t>
        <w:br/>
        <w:br/>
        <w:t>💙Крайне рад, что прошлая тренировка собрала столько активных и молодых ребят со всей Москвы. В этот раз нас ждет не менее интересная спортивная программа.</w:t>
        <w:br/>
        <w:br/>
        <w:t>📍Встречаемся в 13:00 у 4 выхода м. Чертановская.</w:t>
        <w:br/>
        <w:br/>
        <w:t>**Отличного настроения и до встречи!**</w:t>
      </w:r>
    </w:p>
    <w:p>
      <w:r>
        <w:t xml:space="preserve">2025-08-03 08:57:19 - </w:t>
      </w:r>
    </w:p>
    <w:p>
      <w:r>
        <w:t>2025-08-03 12:47:09 - **Мы традиционно продолжаем наши спортивные выходные****⚡️****</w:t>
        <w:br/>
        <w:t>**</w:t>
        <w:br/>
        <w:t>Крайне рад, что наши тренировки привлекают все больше молодежи.</w:t>
        <w:br/>
        <w:br/>
        <w:t>📢Каждое воскресенье мы ждем каждого на совместный спортивный досуг. Анонсы буду отправлять накануне.</w:t>
      </w:r>
    </w:p>
    <w:p>
      <w:r>
        <w:t>2025-08-03 15:00:03 - 🚊 **Сегодня особенный день — День железнодорожника!**</w:t>
        <w:br/>
        <w:br/>
        <w:t xml:space="preserve">Ранним утром с ["Молодой Гвардией Юга"](https://t.me/mger_uao) встречали электрички и лично благодарили машинистов за их труд. </w:t>
        <w:br/>
        <w:br/>
        <w:t xml:space="preserve">А после — вместе со [Студенческими парламентскими клубами](https://t.me/spc_moscow) поздравили с плакатами и тёплыми словами тех, кто везёт Москву вперёд! </w:t>
        <w:br/>
        <w:br/>
        <w:t>Ваш труд — это ритм города. С праздником!🥇</w:t>
      </w:r>
    </w:p>
    <w:p>
      <w:r>
        <w:t xml:space="preserve">2025-08-03 15:00:03 - </w:t>
      </w:r>
    </w:p>
    <w:p>
      <w:r>
        <w:t>2025-08-04 12:27:52 - **Что значит АКТИВНО проявлять гражданскую позицию?</w:t>
        <w:br/>
        <w:t>**</w:t>
        <w:br/>
        <w:t>Своих активистов я постоянно включаю в реальную деятельность по улучшению района и города. Делаю это не просто так, а чтобы показать — **все изменения в наших руках**.</w:t>
        <w:br/>
        <w:br/>
        <w:t>👨‍👩‍👦 Быть активным гражданином  — это не ставить лайки под постами о проблемах. Это  выходить за рамки комфорта и, например:</w:t>
        <w:br/>
        <w:br/>
        <w:t>👉 Быть инициативным — не бояться предлагать идеи, собирать подписи, писать обращения, звать соседей на субботники.</w:t>
        <w:br/>
        <w:br/>
        <w:t>👉 Иметь свое мнение — не вестись на слухи, а разбираться в вопросах, проверять информацию и аргументированно отстаивать позицию.</w:t>
        <w:br/>
        <w:br/>
        <w:t>👉 Не молчать — если видишь несправедливость или бардак, не надо думать «да кому это надо». Надо — тебе, мне, всем нам.</w:t>
        <w:br/>
        <w:br/>
        <w:t>Активный гражданин — это не «бузотёр», а **человек, который не ждет чуда, а сам делает свой двор, район и город лучше**. И таких людей становится больше — и это круто!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